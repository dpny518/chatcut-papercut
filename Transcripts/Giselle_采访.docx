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C5AD" w14:textId="6FBEF8E7" w:rsidR="00CA4C8C" w:rsidRDefault="00000000">
      <w:pPr>
        <w:pStyle w:val="Heading3"/>
        <w:keepNext w:val="0"/>
        <w:spacing w:before="0" w:after="281"/>
        <w:rPr>
          <w:rFonts w:ascii="SimSun" w:eastAsia="SimSun" w:hAnsi="SimSun" w:cs="SimSun" w:hint="eastAsia"/>
        </w:rPr>
      </w:pPr>
      <w:r>
        <w:rPr>
          <w:rFonts w:ascii="SimSun" w:eastAsia="SimSun" w:hAnsi="SimSun" w:cs="SimSun"/>
        </w:rPr>
        <w:t>061324_Giselle</w:t>
      </w:r>
    </w:p>
    <w:p w14:paraId="447F8325" w14:textId="77777777" w:rsidR="00CA4C8C" w:rsidRDefault="00000000">
      <w:pPr>
        <w:spacing w:before="240" w:after="240"/>
        <w:rPr>
          <w:rFonts w:ascii="SimSun" w:hAnsi="SimSun" w:cs="SimSun"/>
        </w:rPr>
      </w:pPr>
      <w:r>
        <w:rPr>
          <w:rFonts w:ascii="SimSun" w:hAnsi="SimSun" w:cs="SimSun"/>
        </w:rPr>
        <w:t>说话人1 00:00</w:t>
      </w:r>
      <w:r>
        <w:rPr>
          <w:rFonts w:ascii="SimSun" w:hAnsi="SimSun" w:cs="SimSun"/>
        </w:rPr>
        <w:br/>
        <w:t> Introduce yourself，give us the whole picture of who you are and where are you。</w:t>
      </w:r>
    </w:p>
    <w:p w14:paraId="6AD701AC" w14:textId="435526C1" w:rsidR="00CA4C8C" w:rsidRDefault="00000000">
      <w:pPr>
        <w:spacing w:before="240" w:after="240"/>
        <w:rPr>
          <w:rFonts w:ascii="SimSun" w:hAnsi="SimSun" w:cs="SimSun"/>
        </w:rPr>
      </w:pPr>
      <w:r>
        <w:rPr>
          <w:rFonts w:ascii="SimSun" w:hAnsi="SimSun" w:cs="SimSun"/>
        </w:rPr>
        <w:t>说话人2 00:06</w:t>
      </w:r>
      <w:r>
        <w:rPr>
          <w:rFonts w:ascii="SimSun" w:hAnsi="SimSun" w:cs="SimSun"/>
        </w:rPr>
        <w:br/>
        <w:t xml:space="preserve"> My name is </w:t>
      </w:r>
      <w:r w:rsidR="005827B4">
        <w:rPr>
          <w:rFonts w:ascii="SimSun" w:hAnsi="SimSun" w:cs="SimSun" w:hint="eastAsia"/>
        </w:rPr>
        <w:t>Giselle Chia</w:t>
      </w:r>
      <w:r>
        <w:rPr>
          <w:rFonts w:ascii="SimSun" w:hAnsi="SimSun" w:cs="SimSun"/>
        </w:rPr>
        <w:t>。 I'm a malaysian chinese actress and singer， malaysian chinese as in like my and ancestor is from guangdong province。 I always curious about my history of my ancestors。 This trip i'm coming to guangzhou to discover the history and tradition of dragon boat that is happening in guangdong。</w:t>
      </w:r>
    </w:p>
    <w:p w14:paraId="55681E84" w14:textId="77777777" w:rsidR="00CA4C8C" w:rsidRDefault="00000000">
      <w:pPr>
        <w:spacing w:before="240" w:after="240"/>
        <w:rPr>
          <w:rFonts w:ascii="SimSun" w:hAnsi="SimSun" w:cs="SimSun"/>
        </w:rPr>
      </w:pPr>
      <w:r>
        <w:rPr>
          <w:rFonts w:ascii="SimSun" w:hAnsi="SimSun" w:cs="SimSun"/>
        </w:rPr>
        <w:t>说话人3 00:40</w:t>
      </w:r>
      <w:r>
        <w:rPr>
          <w:rFonts w:ascii="SimSun" w:hAnsi="SimSun" w:cs="SimSun"/>
        </w:rPr>
        <w:br/>
        <w:t> Mention that you have chinese ancestry and then you are always curious about your chinese roots。 And actually in fact my family always celebrated dragon moon festival。I was little。</w:t>
      </w:r>
    </w:p>
    <w:p w14:paraId="16679189" w14:textId="77777777" w:rsidR="00CA4C8C" w:rsidRDefault="00000000">
      <w:pPr>
        <w:spacing w:before="240" w:after="240"/>
        <w:rPr>
          <w:rFonts w:ascii="SimSun" w:hAnsi="SimSun" w:cs="SimSun"/>
        </w:rPr>
      </w:pPr>
      <w:r>
        <w:rPr>
          <w:rFonts w:ascii="SimSun" w:hAnsi="SimSun" w:cs="SimSun"/>
        </w:rPr>
        <w:t>说话人1 00:53</w:t>
      </w:r>
      <w:r>
        <w:rPr>
          <w:rFonts w:ascii="SimSun" w:hAnsi="SimSun" w:cs="SimSun"/>
        </w:rPr>
        <w:br/>
        <w:t> I think about that you don't have to start to think that at these points。</w:t>
      </w:r>
    </w:p>
    <w:p w14:paraId="1E46F79C" w14:textId="77777777" w:rsidR="00CA4C8C" w:rsidRDefault="00000000">
      <w:pPr>
        <w:spacing w:before="240" w:after="240"/>
        <w:rPr>
          <w:rFonts w:ascii="SimSun" w:hAnsi="SimSun" w:cs="SimSun"/>
        </w:rPr>
      </w:pPr>
      <w:r>
        <w:rPr>
          <w:rFonts w:ascii="SimSun" w:hAnsi="SimSun" w:cs="SimSun"/>
        </w:rPr>
        <w:t>说话人2 01:00</w:t>
      </w:r>
      <w:r>
        <w:rPr>
          <w:rFonts w:ascii="SimSun" w:hAnsi="SimSun" w:cs="SimSun"/>
        </w:rPr>
        <w:br/>
        <w:t> in malaysia I come from a chinese family and our family always celebrate dragon boat festival every year but a very not deeply celebrated the festival but we just like eat dong zi every year and my mom used to teach me how to make dong zi。</w:t>
      </w:r>
    </w:p>
    <w:p w14:paraId="2395D00C" w14:textId="77777777" w:rsidR="00CA4C8C" w:rsidRDefault="00000000">
      <w:pPr>
        <w:spacing w:before="240" w:after="240"/>
        <w:rPr>
          <w:rFonts w:ascii="SimSun" w:hAnsi="SimSun" w:cs="SimSun"/>
        </w:rPr>
      </w:pPr>
      <w:r>
        <w:rPr>
          <w:rFonts w:ascii="SimSun" w:hAnsi="SimSun" w:cs="SimSun"/>
        </w:rPr>
        <w:br/>
        <w:t> But I I don't know anything about my ancestry from china。</w:t>
      </w:r>
    </w:p>
    <w:p w14:paraId="455B34ED" w14:textId="77777777" w:rsidR="00CA4C8C" w:rsidRDefault="00000000">
      <w:pPr>
        <w:spacing w:before="240" w:after="240"/>
        <w:rPr>
          <w:rFonts w:ascii="SimSun" w:hAnsi="SimSun" w:cs="SimSun"/>
        </w:rPr>
      </w:pPr>
      <w:r>
        <w:rPr>
          <w:rFonts w:ascii="SimSun" w:hAnsi="SimSun" w:cs="SimSun"/>
        </w:rPr>
        <w:br/>
        <w:t>Back then，so I i'm always curious how my ancestry， the culture in china。 That's the reason why I want to come to china。</w:t>
      </w:r>
    </w:p>
    <w:p w14:paraId="570A3666" w14:textId="77777777" w:rsidR="00CA4C8C" w:rsidRDefault="00000000">
      <w:pPr>
        <w:spacing w:before="240" w:after="240"/>
        <w:rPr>
          <w:rFonts w:ascii="SimSun" w:hAnsi="SimSun" w:cs="SimSun"/>
        </w:rPr>
      </w:pPr>
      <w:r>
        <w:rPr>
          <w:rFonts w:ascii="SimSun" w:hAnsi="SimSun" w:cs="SimSun"/>
        </w:rPr>
        <w:t>说话人1 01:52</w:t>
      </w:r>
      <w:r>
        <w:rPr>
          <w:rFonts w:ascii="SimSun" w:hAnsi="SimSun" w:cs="SimSun"/>
        </w:rPr>
        <w:br/>
        <w:t>有点左肩有点低，稍微正一点，对，然后吧这样就有突破了。这样吗？对，这样刚才走这边有人，刚才你是这边有人， Ok。 So you can't So you come to china</w:t>
      </w:r>
    </w:p>
    <w:p w14:paraId="3DD5B9C7" w14:textId="77777777" w:rsidR="00CA4C8C" w:rsidRDefault="00000000">
      <w:pPr>
        <w:spacing w:before="240" w:after="240"/>
        <w:rPr>
          <w:rFonts w:ascii="SimSun" w:hAnsi="SimSun" w:cs="SimSun"/>
        </w:rPr>
      </w:pPr>
      <w:r>
        <w:rPr>
          <w:rFonts w:ascii="SimSun" w:hAnsi="SimSun" w:cs="SimSun"/>
        </w:rPr>
        <w:t>说话人3 02:11</w:t>
      </w:r>
      <w:r>
        <w:rPr>
          <w:rFonts w:ascii="SimSun" w:hAnsi="SimSun" w:cs="SimSun"/>
        </w:rPr>
        <w:br/>
        <w:t> during the dragon months season。</w:t>
      </w:r>
    </w:p>
    <w:p w14:paraId="4B44CF26" w14:textId="77777777" w:rsidR="00CA4C8C" w:rsidRDefault="00000000">
      <w:pPr>
        <w:spacing w:before="240" w:after="240"/>
        <w:rPr>
          <w:rFonts w:ascii="SimSun" w:hAnsi="SimSun" w:cs="SimSun"/>
        </w:rPr>
      </w:pPr>
      <w:r>
        <w:rPr>
          <w:rFonts w:ascii="SimSun" w:hAnsi="SimSun" w:cs="SimSun"/>
        </w:rPr>
        <w:t>说话人1 02:16</w:t>
      </w:r>
      <w:r>
        <w:rPr>
          <w:rFonts w:ascii="SimSun" w:hAnsi="SimSun" w:cs="SimSun"/>
        </w:rPr>
        <w:br/>
        <w:t>才能知道这个事情。</w:t>
      </w:r>
    </w:p>
    <w:p w14:paraId="29CBC610" w14:textId="77777777" w:rsidR="00CA4C8C" w:rsidRDefault="00000000">
      <w:pPr>
        <w:spacing w:before="240" w:after="240"/>
        <w:rPr>
          <w:rFonts w:ascii="SimSun" w:hAnsi="SimSun" w:cs="SimSun"/>
        </w:rPr>
      </w:pPr>
      <w:r>
        <w:rPr>
          <w:rFonts w:ascii="SimSun" w:hAnsi="SimSun" w:cs="SimSun"/>
        </w:rPr>
        <w:lastRenderedPageBreak/>
        <w:t>说话人3 02:18</w:t>
      </w:r>
      <w:r>
        <w:rPr>
          <w:rFonts w:ascii="SimSun" w:hAnsi="SimSun" w:cs="SimSun"/>
        </w:rPr>
        <w:br/>
        <w:t> This is more as we want to get。It was like the dragon motor when you come here you don't understand the dragon boat。但是手机确实挺快乐的，关系他们在哪一个问题也是慢慢的。</w:t>
      </w:r>
    </w:p>
    <w:p w14:paraId="097A24D0" w14:textId="77777777" w:rsidR="00CA4C8C" w:rsidRDefault="00000000">
      <w:pPr>
        <w:spacing w:before="240" w:after="240"/>
        <w:rPr>
          <w:rFonts w:ascii="SimSun" w:hAnsi="SimSun" w:cs="SimSun"/>
        </w:rPr>
      </w:pPr>
      <w:r>
        <w:rPr>
          <w:rFonts w:ascii="SimSun" w:hAnsi="SimSun" w:cs="SimSun"/>
        </w:rPr>
        <w:br/>
        <w:t> When you are arriving，you already started to see many ceremonies that will do around the festival。 The first thing you solve was the dragon rights。So we can move on。Was there what did you see when you first arrived in china？</w:t>
      </w:r>
    </w:p>
    <w:p w14:paraId="2DE3009A" w14:textId="77777777" w:rsidR="00CA4C8C" w:rsidRDefault="00000000">
      <w:pPr>
        <w:spacing w:before="240" w:after="240"/>
        <w:rPr>
          <w:rFonts w:ascii="SimSun" w:hAnsi="SimSun" w:cs="SimSun"/>
        </w:rPr>
      </w:pPr>
      <w:r>
        <w:rPr>
          <w:rFonts w:ascii="SimSun" w:hAnsi="SimSun" w:cs="SimSun"/>
        </w:rPr>
        <w:t>说话人2 02:54</w:t>
      </w:r>
      <w:r>
        <w:rPr>
          <w:rFonts w:ascii="SimSun" w:hAnsi="SimSun" w:cs="SimSun"/>
        </w:rPr>
        <w:br/>
        <w:t>When I just arrived in china？ I already seen a lot of people are starting to celebrate the dragon boat festival。 I thought dragon boat festival is just one day。But people in china they it seems that they have more ceremony about this festival。 The first thing I saw for the dragon boat ceremony was the dragon rise and。</w:t>
      </w:r>
    </w:p>
    <w:p w14:paraId="789AE0E5" w14:textId="77777777" w:rsidR="00CA4C8C" w:rsidRDefault="00000000">
      <w:pPr>
        <w:spacing w:before="240" w:after="240"/>
        <w:rPr>
          <w:rFonts w:ascii="SimSun" w:hAnsi="SimSun" w:cs="SimSun"/>
        </w:rPr>
      </w:pPr>
      <w:r>
        <w:rPr>
          <w:rFonts w:ascii="SimSun" w:hAnsi="SimSun" w:cs="SimSun"/>
        </w:rPr>
        <w:t>说话人3 03:26</w:t>
      </w:r>
      <w:r>
        <w:rPr>
          <w:rFonts w:ascii="SimSun" w:hAnsi="SimSun" w:cs="SimSun"/>
        </w:rPr>
        <w:br/>
        <w:t> you wanna be more excited like and try to reduce your look at me and then like，go。</w:t>
      </w:r>
    </w:p>
    <w:p w14:paraId="68B29FEF" w14:textId="77777777" w:rsidR="00CA4C8C" w:rsidRDefault="00000000">
      <w:pPr>
        <w:spacing w:before="240" w:after="240"/>
        <w:rPr>
          <w:rFonts w:ascii="SimSun" w:hAnsi="SimSun" w:cs="SimSun"/>
        </w:rPr>
      </w:pPr>
      <w:r>
        <w:rPr>
          <w:rFonts w:ascii="SimSun" w:hAnsi="SimSun" w:cs="SimSun"/>
        </w:rPr>
        <w:t>说话人2 03:43</w:t>
      </w:r>
      <w:r>
        <w:rPr>
          <w:rFonts w:ascii="SimSun" w:hAnsi="SimSun" w:cs="SimSun"/>
        </w:rPr>
        <w:br/>
        <w:t> I repeat again。</w:t>
      </w:r>
    </w:p>
    <w:p w14:paraId="27AE7F7F" w14:textId="77777777" w:rsidR="00CA4C8C" w:rsidRDefault="00000000">
      <w:pPr>
        <w:spacing w:before="240" w:after="240"/>
        <w:rPr>
          <w:rFonts w:ascii="SimSun" w:hAnsi="SimSun" w:cs="SimSun"/>
        </w:rPr>
      </w:pPr>
      <w:r>
        <w:rPr>
          <w:rFonts w:ascii="SimSun" w:hAnsi="SimSun" w:cs="SimSun"/>
        </w:rPr>
        <w:br/>
        <w:t>The first day I arrived in china， I already seen a lot of people they starting to prepare and celebrate the dragon boat festival。 I thought dragon boat festival is just one day think，but I just realized like china chinese people they are very into this festival they would prepare like the whole month for this festival and the first thing I I experienced was the dragon rise。</w:t>
      </w:r>
    </w:p>
    <w:p w14:paraId="6C5E05A6" w14:textId="77777777" w:rsidR="00CA4C8C" w:rsidRDefault="00000000">
      <w:pPr>
        <w:spacing w:before="240" w:after="240"/>
        <w:rPr>
          <w:rFonts w:ascii="SimSun" w:hAnsi="SimSun" w:cs="SimSun"/>
        </w:rPr>
      </w:pPr>
      <w:r>
        <w:rPr>
          <w:rFonts w:ascii="SimSun" w:hAnsi="SimSun" w:cs="SimSun"/>
        </w:rPr>
        <w:t>说话人3 04:16</w:t>
      </w:r>
      <w:r>
        <w:rPr>
          <w:rFonts w:ascii="SimSun" w:hAnsi="SimSun" w:cs="SimSun"/>
        </w:rPr>
        <w:br/>
        <w:t> Tell us about the dragon race。</w:t>
      </w:r>
    </w:p>
    <w:p w14:paraId="0907ECE5" w14:textId="77777777" w:rsidR="00CA4C8C" w:rsidRDefault="00000000">
      <w:pPr>
        <w:spacing w:before="240" w:after="240"/>
        <w:rPr>
          <w:rFonts w:ascii="SimSun" w:hAnsi="SimSun" w:cs="SimSun"/>
        </w:rPr>
      </w:pPr>
      <w:r>
        <w:rPr>
          <w:rFonts w:ascii="SimSun" w:hAnsi="SimSun" w:cs="SimSun"/>
        </w:rPr>
        <w:t>说话人2 05:15</w:t>
      </w:r>
      <w:r>
        <w:rPr>
          <w:rFonts w:ascii="SimSun" w:hAnsi="SimSun" w:cs="SimSun"/>
        </w:rPr>
        <w:br/>
        <w:t> So I was told the most oldest dragon was in yamboo town。So ii got to meet this xi shu，who is the inheritor for the old jumbo dragon。He share a lot of experience about how people connect each other by visiting from river to rivers。 So so before the dragon boat festival，they will have an opening ceremony where they。</w:t>
      </w:r>
    </w:p>
    <w:p w14:paraId="1017D01B" w14:textId="77777777" w:rsidR="00CA4C8C" w:rsidRDefault="00000000">
      <w:pPr>
        <w:spacing w:before="240" w:after="240"/>
        <w:rPr>
          <w:rFonts w:ascii="SimSun" w:hAnsi="SimSun" w:cs="SimSun"/>
        </w:rPr>
      </w:pPr>
      <w:r>
        <w:rPr>
          <w:rFonts w:ascii="SimSun" w:hAnsi="SimSun" w:cs="SimSun"/>
        </w:rPr>
        <w:lastRenderedPageBreak/>
        <w:t>说话人3 06:01</w:t>
      </w:r>
      <w:r>
        <w:rPr>
          <w:rFonts w:ascii="SimSun" w:hAnsi="SimSun" w:cs="SimSun"/>
        </w:rPr>
        <w:br/>
        <w:t> putting your mountain dragon rise in。Yeah，</w:t>
      </w:r>
    </w:p>
    <w:p w14:paraId="2D8320C9" w14:textId="2FB196ED" w:rsidR="00CA4C8C" w:rsidRDefault="00000000">
      <w:pPr>
        <w:spacing w:before="240" w:after="240"/>
        <w:rPr>
          <w:rFonts w:ascii="SimSun" w:hAnsi="SimSun" w:cs="SimSun"/>
        </w:rPr>
      </w:pPr>
      <w:r>
        <w:rPr>
          <w:rFonts w:ascii="SimSun" w:hAnsi="SimSun" w:cs="SimSun"/>
        </w:rPr>
        <w:t>说话人2 07:02</w:t>
      </w:r>
      <w:r>
        <w:rPr>
          <w:rFonts w:ascii="SimSun" w:hAnsi="SimSun" w:cs="SimSun"/>
        </w:rPr>
        <w:br/>
        <w:t xml:space="preserve"> I arrive in </w:t>
      </w:r>
      <w:r w:rsidR="005827B4">
        <w:rPr>
          <w:rFonts w:ascii="SimSun" w:hAnsi="SimSun" w:cs="SimSun" w:hint="eastAsia"/>
        </w:rPr>
        <w:t>Yan Bu</w:t>
      </w:r>
      <w:r>
        <w:rPr>
          <w:rFonts w:ascii="SimSun" w:hAnsi="SimSun" w:cs="SimSun"/>
        </w:rPr>
        <w:t>。I got to meet this xi shu， the inheritor of dragon， the inheritor of yan bu or dragon we call it yan bu lao long。</w:t>
      </w:r>
    </w:p>
    <w:p w14:paraId="1A8D9531" w14:textId="77777777" w:rsidR="00CA4C8C" w:rsidRDefault="00000000">
      <w:pPr>
        <w:spacing w:before="240" w:after="240"/>
        <w:rPr>
          <w:rFonts w:ascii="SimSun" w:hAnsi="SimSun" w:cs="SimSun"/>
        </w:rPr>
      </w:pPr>
      <w:r>
        <w:rPr>
          <w:rFonts w:ascii="SimSun" w:hAnsi="SimSun" w:cs="SimSun"/>
        </w:rPr>
        <w:br/>
        <w:t> I was told they will have a ceremony for this the dragon rise and normally this old dragon there will they would put the dragon into the muddy water and keep until the next year of the every dragon boat festival。 The ceremony is about to rise the dragon head and to start with the dragon boat festival。</w:t>
      </w:r>
    </w:p>
    <w:p w14:paraId="44A127EE" w14:textId="77777777" w:rsidR="00CA4C8C" w:rsidRDefault="00000000">
      <w:pPr>
        <w:spacing w:before="240" w:after="240"/>
        <w:rPr>
          <w:rFonts w:ascii="SimSun" w:hAnsi="SimSun" w:cs="SimSun"/>
        </w:rPr>
      </w:pPr>
      <w:r>
        <w:rPr>
          <w:rFonts w:ascii="SimSun" w:hAnsi="SimSun" w:cs="SimSun"/>
        </w:rPr>
        <w:t>说话人3 08:04</w:t>
      </w:r>
      <w:r>
        <w:rPr>
          <w:rFonts w:ascii="SimSun" w:hAnsi="SimSun" w:cs="SimSun"/>
        </w:rPr>
        <w:br/>
        <w:t> In the last bit you ended on the dragon ride right？You can say like dragon rise signifies a dragon rise。 Just start by saying every year the dragon boat is put under among in the river to preserve it better to protect it and preserve it。 Of course，every year they dig it up and over the years because it has become a ritual。And this ritual signifies the beginning of the dragon boat month in guangdong。</w:t>
      </w:r>
    </w:p>
    <w:p w14:paraId="7585B8F6" w14:textId="77777777" w:rsidR="00CA4C8C" w:rsidRDefault="00000000">
      <w:pPr>
        <w:spacing w:before="240" w:after="240"/>
        <w:rPr>
          <w:rFonts w:ascii="SimSun" w:hAnsi="SimSun" w:cs="SimSun"/>
        </w:rPr>
      </w:pPr>
      <w:r>
        <w:rPr>
          <w:rFonts w:ascii="SimSun" w:hAnsi="SimSun" w:cs="SimSun"/>
        </w:rPr>
        <w:t>说话人1 08:45</w:t>
      </w:r>
      <w:r>
        <w:rPr>
          <w:rFonts w:ascii="SimSun" w:hAnsi="SimSun" w:cs="SimSun"/>
        </w:rPr>
        <w:br/>
        <w:t>Okay。</w:t>
      </w:r>
    </w:p>
    <w:p w14:paraId="2615BDF7" w14:textId="77777777" w:rsidR="00CA4C8C" w:rsidRDefault="00000000">
      <w:pPr>
        <w:spacing w:before="240" w:after="240"/>
        <w:rPr>
          <w:rFonts w:ascii="SimSun" w:hAnsi="SimSun" w:cs="SimSun"/>
        </w:rPr>
      </w:pPr>
      <w:r>
        <w:rPr>
          <w:rFonts w:ascii="SimSun" w:hAnsi="SimSun" w:cs="SimSun"/>
        </w:rPr>
        <w:t>说话人2 08:51</w:t>
      </w:r>
      <w:r>
        <w:rPr>
          <w:rFonts w:ascii="SimSun" w:hAnsi="SimSun" w:cs="SimSun"/>
        </w:rPr>
        <w:br/>
        <w:t>every year the drive the every year the boat will be put under the mud。 People will take out from the muddy water and begins the dragon boat man and it has become the ritual for this dragon rice。 And throughout the years they've been doing the same ceremony every year of the before the dragon boat festival。</w:t>
      </w:r>
    </w:p>
    <w:p w14:paraId="2B25654E" w14:textId="77777777" w:rsidR="00CA4C8C" w:rsidRDefault="00000000">
      <w:pPr>
        <w:spacing w:before="240" w:after="240"/>
        <w:rPr>
          <w:rFonts w:ascii="SimSun" w:hAnsi="SimSun" w:cs="SimSun"/>
        </w:rPr>
      </w:pPr>
      <w:r>
        <w:rPr>
          <w:rFonts w:ascii="SimSun" w:hAnsi="SimSun" w:cs="SimSun"/>
        </w:rPr>
        <w:t>说话人3 09:24</w:t>
      </w:r>
      <w:r>
        <w:rPr>
          <w:rFonts w:ascii="SimSun" w:hAnsi="SimSun" w:cs="SimSun"/>
        </w:rPr>
        <w:br/>
        <w:t> What are the origins of dragon boat festival that。</w:t>
      </w:r>
    </w:p>
    <w:p w14:paraId="54AC1A21" w14:textId="77777777" w:rsidR="00CA4C8C" w:rsidRDefault="00000000">
      <w:pPr>
        <w:spacing w:before="240" w:after="240"/>
        <w:rPr>
          <w:rFonts w:ascii="SimSun" w:hAnsi="SimSun" w:cs="SimSun"/>
        </w:rPr>
      </w:pPr>
      <w:r>
        <w:rPr>
          <w:rFonts w:ascii="SimSun" w:hAnsi="SimSun" w:cs="SimSun"/>
        </w:rPr>
        <w:t>说话人2 09:34</w:t>
      </w:r>
      <w:r>
        <w:rPr>
          <w:rFonts w:ascii="SimSun" w:hAnsi="SimSun" w:cs="SimSun"/>
        </w:rPr>
        <w:br/>
        <w:t> of I was born and raised in kuala lumpur，malaysia？I think most of the malaysian people we only know about the origin through qu yuan legend。The legend of qu yuan we always hear about is。</w:t>
      </w:r>
    </w:p>
    <w:p w14:paraId="3F66620F" w14:textId="77777777" w:rsidR="00CA4C8C" w:rsidRDefault="00000000">
      <w:pPr>
        <w:spacing w:before="240" w:after="240"/>
        <w:rPr>
          <w:rFonts w:ascii="SimSun" w:hAnsi="SimSun" w:cs="SimSun"/>
        </w:rPr>
      </w:pPr>
      <w:r>
        <w:rPr>
          <w:rFonts w:ascii="SimSun" w:hAnsi="SimSun" w:cs="SimSun"/>
        </w:rPr>
        <w:t>说话人2 10:30</w:t>
      </w:r>
      <w:r>
        <w:rPr>
          <w:rFonts w:ascii="SimSun" w:hAnsi="SimSun" w:cs="SimSun"/>
        </w:rPr>
        <w:br/>
        <w:t> Before I always know about dragon boat festival is about just chi yuan legend but the first thing I came to guangzhou， ii realize there are more about the origins like the wudu double face festival。</w:t>
      </w:r>
    </w:p>
    <w:p w14:paraId="55CCB7B5" w14:textId="77777777" w:rsidR="00CA4C8C" w:rsidRDefault="00000000">
      <w:pPr>
        <w:spacing w:before="240" w:after="240"/>
        <w:rPr>
          <w:rFonts w:ascii="SimSun" w:hAnsi="SimSun" w:cs="SimSun"/>
        </w:rPr>
      </w:pPr>
      <w:r>
        <w:rPr>
          <w:rFonts w:ascii="SimSun" w:hAnsi="SimSun" w:cs="SimSun"/>
        </w:rPr>
        <w:lastRenderedPageBreak/>
        <w:br/>
        <w:t> People think that dragon boat festival is to protect their health and get rid of the dirty spirits like the wudu like five poisons from the animals and more。</w:t>
      </w:r>
    </w:p>
    <w:p w14:paraId="29B087ED" w14:textId="77777777" w:rsidR="00CA4C8C" w:rsidRDefault="00000000">
      <w:pPr>
        <w:spacing w:before="240" w:after="240"/>
        <w:rPr>
          <w:rFonts w:ascii="SimSun" w:hAnsi="SimSun" w:cs="SimSun"/>
        </w:rPr>
      </w:pPr>
      <w:r>
        <w:rPr>
          <w:rFonts w:ascii="SimSun" w:hAnsi="SimSun" w:cs="SimSun"/>
        </w:rPr>
        <w:t>说话人3 11:04</w:t>
      </w:r>
      <w:r>
        <w:rPr>
          <w:rFonts w:ascii="SimSun" w:hAnsi="SimSun" w:cs="SimSun"/>
        </w:rPr>
        <w:br/>
        <w:t> let's go into the water so the one so actually let's start with qu yuan， the most popular origin，the most popular legend about around the origin of the festival of drama festival is the the poet juan who drowned himself in the water after the emperor。</w:t>
      </w:r>
    </w:p>
    <w:p w14:paraId="745B5B86" w14:textId="77777777" w:rsidR="00CA4C8C" w:rsidRDefault="00000000">
      <w:pPr>
        <w:spacing w:before="240" w:after="240"/>
        <w:rPr>
          <w:rFonts w:ascii="SimSun" w:hAnsi="SimSun" w:cs="SimSun"/>
        </w:rPr>
      </w:pPr>
      <w:r>
        <w:rPr>
          <w:rFonts w:ascii="SimSun" w:hAnsi="SimSun" w:cs="SimSun"/>
        </w:rPr>
        <w:br/>
        <w:t> After I hear the true war，right？ True state higher，too。</w:t>
      </w:r>
    </w:p>
    <w:p w14:paraId="6FD30802" w14:textId="77777777" w:rsidR="00CA4C8C" w:rsidRDefault="00000000">
      <w:pPr>
        <w:spacing w:before="240" w:after="240"/>
        <w:rPr>
          <w:rFonts w:ascii="SimSun" w:hAnsi="SimSun" w:cs="SimSun"/>
        </w:rPr>
      </w:pPr>
      <w:r>
        <w:rPr>
          <w:rFonts w:ascii="SimSun" w:hAnsi="SimSun" w:cs="SimSun"/>
        </w:rPr>
        <w:br/>
        <w:t> true states fell。</w:t>
      </w:r>
    </w:p>
    <w:p w14:paraId="0DE716F6" w14:textId="77777777" w:rsidR="00CA4C8C" w:rsidRDefault="00000000">
      <w:pPr>
        <w:spacing w:before="240" w:after="240"/>
        <w:rPr>
          <w:rFonts w:ascii="SimSun" w:hAnsi="SimSun" w:cs="SimSun"/>
        </w:rPr>
      </w:pPr>
      <w:r>
        <w:rPr>
          <w:rFonts w:ascii="SimSun" w:hAnsi="SimSun" w:cs="SimSun"/>
        </w:rPr>
        <w:t>说话人2 11:47</w:t>
      </w:r>
      <w:r>
        <w:rPr>
          <w:rFonts w:ascii="SimSun" w:hAnsi="SimSun" w:cs="SimSun"/>
        </w:rPr>
        <w:br/>
        <w:t>okay。 The most popular legend from dragon boat festival is the legend of qu yuan。When he committed suicide for his beloved true states during the warring period， people used to commemorate him and through all the rice dumplings to save his body。And and qn is believe is a very is a hero for dragon boat festival。</w:t>
      </w:r>
    </w:p>
    <w:p w14:paraId="756893EF" w14:textId="77777777" w:rsidR="00CA4C8C" w:rsidRDefault="00000000">
      <w:pPr>
        <w:spacing w:before="240" w:after="240"/>
        <w:rPr>
          <w:rFonts w:ascii="SimSun" w:hAnsi="SimSun" w:cs="SimSun"/>
        </w:rPr>
      </w:pPr>
      <w:r>
        <w:rPr>
          <w:rFonts w:ascii="SimSun" w:hAnsi="SimSun" w:cs="SimSun"/>
        </w:rPr>
        <w:t>说话人3 12:21</w:t>
      </w:r>
      <w:r>
        <w:rPr>
          <w:rFonts w:ascii="SimSun" w:hAnsi="SimSun" w:cs="SimSun"/>
        </w:rPr>
        <w:br/>
        <w:t>But there are other origin trends。</w:t>
      </w:r>
    </w:p>
    <w:p w14:paraId="48003D59" w14:textId="77777777" w:rsidR="00CA4C8C" w:rsidRDefault="00000000">
      <w:pPr>
        <w:spacing w:before="240" w:after="240"/>
        <w:rPr>
          <w:rFonts w:ascii="SimSun" w:hAnsi="SimSun" w:cs="SimSun"/>
        </w:rPr>
      </w:pPr>
      <w:r>
        <w:rPr>
          <w:rFonts w:ascii="SimSun" w:hAnsi="SimSun" w:cs="SimSun"/>
        </w:rPr>
        <w:t>说话人2 12:27</w:t>
      </w:r>
      <w:r>
        <w:rPr>
          <w:rFonts w:ascii="SimSun" w:hAnsi="SimSun" w:cs="SimSun"/>
        </w:rPr>
        <w:br/>
        <w:t> but there are also other origins。</w:t>
      </w:r>
    </w:p>
    <w:p w14:paraId="4C3E4D08" w14:textId="77777777" w:rsidR="00CA4C8C" w:rsidRDefault="00000000">
      <w:pPr>
        <w:spacing w:before="240" w:after="240"/>
        <w:rPr>
          <w:rFonts w:ascii="SimSun" w:hAnsi="SimSun" w:cs="SimSun"/>
        </w:rPr>
      </w:pPr>
      <w:r>
        <w:rPr>
          <w:rFonts w:ascii="SimSun" w:hAnsi="SimSun" w:cs="SimSun"/>
        </w:rPr>
        <w:t>说话人1 12:34</w:t>
      </w:r>
      <w:r>
        <w:rPr>
          <w:rFonts w:ascii="SimSun" w:hAnsi="SimSun" w:cs="SimSun"/>
        </w:rPr>
        <w:br/>
        <w:t>挺好的。</w:t>
      </w:r>
    </w:p>
    <w:p w14:paraId="0D1E139C" w14:textId="77777777" w:rsidR="00CA4C8C" w:rsidRDefault="00000000">
      <w:pPr>
        <w:spacing w:before="240" w:after="240"/>
        <w:rPr>
          <w:rFonts w:ascii="SimSun" w:hAnsi="SimSun" w:cs="SimSun"/>
        </w:rPr>
      </w:pPr>
      <w:r>
        <w:rPr>
          <w:rFonts w:ascii="SimSun" w:hAnsi="SimSun" w:cs="SimSun"/>
        </w:rPr>
        <w:t>说话人3 12:36</w:t>
      </w:r>
      <w:r>
        <w:rPr>
          <w:rFonts w:ascii="SimSun" w:hAnsi="SimSun" w:cs="SimSun"/>
        </w:rPr>
        <w:br/>
        <w:t>The dragon boat festival falls on the lunar calendar。The dragon boat festival falls on the 5th day of the 5th month。 It is widely believe50or5th months to 5points。</w:t>
      </w:r>
    </w:p>
    <w:p w14:paraId="55E30A22" w14:textId="77777777" w:rsidR="00CA4C8C" w:rsidRDefault="00000000">
      <w:pPr>
        <w:spacing w:before="240" w:after="240"/>
        <w:rPr>
          <w:rFonts w:ascii="SimSun" w:hAnsi="SimSun" w:cs="SimSun"/>
        </w:rPr>
      </w:pPr>
      <w:r>
        <w:rPr>
          <w:rFonts w:ascii="SimSun" w:hAnsi="SimSun" w:cs="SimSun"/>
        </w:rPr>
        <w:br/>
        <w:t> five poisonous kungfu animals。</w:t>
      </w:r>
    </w:p>
    <w:p w14:paraId="0208989E" w14:textId="77777777" w:rsidR="00CA4C8C" w:rsidRDefault="00000000">
      <w:pPr>
        <w:spacing w:before="240" w:after="240"/>
        <w:rPr>
          <w:rFonts w:ascii="SimSun" w:hAnsi="SimSun" w:cs="SimSun"/>
        </w:rPr>
      </w:pPr>
      <w:r>
        <w:rPr>
          <w:rFonts w:ascii="SimSun" w:hAnsi="SimSun" w:cs="SimSun"/>
        </w:rPr>
        <w:t>说话人1 12:57</w:t>
      </w:r>
      <w:r>
        <w:rPr>
          <w:rFonts w:ascii="SimSun" w:hAnsi="SimSun" w:cs="SimSun"/>
        </w:rPr>
        <w:br/>
        <w:t>People come out right there are tone。</w:t>
      </w:r>
    </w:p>
    <w:p w14:paraId="1ED385D8" w14:textId="77777777" w:rsidR="00CA4C8C" w:rsidRDefault="00000000">
      <w:pPr>
        <w:spacing w:before="240" w:after="240"/>
        <w:rPr>
          <w:rFonts w:ascii="SimSun" w:hAnsi="SimSun" w:cs="SimSun"/>
        </w:rPr>
      </w:pPr>
      <w:r>
        <w:rPr>
          <w:rFonts w:ascii="SimSun" w:hAnsi="SimSun" w:cs="SimSun"/>
        </w:rPr>
        <w:lastRenderedPageBreak/>
        <w:t>说话人3 12:59</w:t>
      </w:r>
      <w:r>
        <w:rPr>
          <w:rFonts w:ascii="SimSun" w:hAnsi="SimSun" w:cs="SimSun"/>
        </w:rPr>
        <w:br/>
        <w:t> and therefore people will or drums and put on protective。</w:t>
      </w:r>
    </w:p>
    <w:p w14:paraId="33C27BE6" w14:textId="77777777" w:rsidR="00CA4C8C" w:rsidRDefault="00000000">
      <w:pPr>
        <w:spacing w:before="240" w:after="240"/>
        <w:rPr>
          <w:rFonts w:ascii="SimSun" w:hAnsi="SimSun" w:cs="SimSun"/>
        </w:rPr>
      </w:pPr>
      <w:r>
        <w:rPr>
          <w:rFonts w:ascii="SimSun" w:hAnsi="SimSun" w:cs="SimSun"/>
        </w:rPr>
        <w:t>说话人2 13:06</w:t>
      </w:r>
      <w:r>
        <w:rPr>
          <w:rFonts w:ascii="SimSun" w:hAnsi="SimSun" w:cs="SimSun"/>
        </w:rPr>
        <w:br/>
        <w:t> calamus and mark what yeah。</w:t>
      </w:r>
    </w:p>
    <w:p w14:paraId="4717FB86" w14:textId="77777777" w:rsidR="00CA4C8C" w:rsidRDefault="00000000">
      <w:pPr>
        <w:spacing w:before="240" w:after="240"/>
        <w:rPr>
          <w:rFonts w:ascii="SimSun" w:hAnsi="SimSun" w:cs="SimSun"/>
        </w:rPr>
      </w:pPr>
      <w:r>
        <w:rPr>
          <w:rFonts w:ascii="SimSun" w:hAnsi="SimSun" w:cs="SimSun"/>
        </w:rPr>
        <w:t>说话人3 13:09</w:t>
      </w:r>
      <w:r>
        <w:rPr>
          <w:rFonts w:ascii="SimSun" w:hAnsi="SimSun" w:cs="SimSun"/>
        </w:rPr>
        <w:br/>
        <w:t>其实不是不太可能的东西。</w:t>
      </w:r>
    </w:p>
    <w:p w14:paraId="7E191CC4" w14:textId="77777777" w:rsidR="00CA4C8C" w:rsidRDefault="00000000">
      <w:pPr>
        <w:spacing w:before="240" w:after="240"/>
        <w:rPr>
          <w:rFonts w:ascii="SimSun" w:hAnsi="SimSun" w:cs="SimSun"/>
        </w:rPr>
      </w:pPr>
      <w:r>
        <w:rPr>
          <w:rFonts w:ascii="SimSun" w:hAnsi="SimSun" w:cs="SimSun"/>
        </w:rPr>
        <w:t>说话人2 13:14</w:t>
      </w:r>
      <w:r>
        <w:rPr>
          <w:rFonts w:ascii="SimSun" w:hAnsi="SimSun" w:cs="SimSun"/>
        </w:rPr>
        <w:br/>
        <w:t> Dragon boat festival falls on the5th of may every year lunar calendar。</w:t>
      </w:r>
    </w:p>
    <w:p w14:paraId="24718A49" w14:textId="77777777" w:rsidR="00CA4C8C" w:rsidRDefault="00000000">
      <w:pPr>
        <w:spacing w:before="240" w:after="240"/>
        <w:rPr>
          <w:rFonts w:ascii="SimSun" w:hAnsi="SimSun" w:cs="SimSun"/>
        </w:rPr>
      </w:pPr>
      <w:r>
        <w:rPr>
          <w:rFonts w:ascii="SimSun" w:hAnsi="SimSun" w:cs="SimSun"/>
        </w:rPr>
        <w:br/>
        <w:t> People believe that on this special day and there are five poisonous animals they come out and people they want to get rid of the poisonous animals。 They will hang some calamus or mark word on the doorways to get rid of the dirty spirits and this is a tradition for the guangdong people and people who celebrate this dragon boat festival。</w:t>
      </w:r>
    </w:p>
    <w:p w14:paraId="32D2C865" w14:textId="77777777" w:rsidR="00CA4C8C" w:rsidRDefault="00000000">
      <w:pPr>
        <w:spacing w:before="240" w:after="240"/>
        <w:rPr>
          <w:rFonts w:ascii="SimSun" w:hAnsi="SimSun" w:cs="SimSun"/>
        </w:rPr>
      </w:pPr>
      <w:r>
        <w:rPr>
          <w:rFonts w:ascii="SimSun" w:hAnsi="SimSun" w:cs="SimSun"/>
        </w:rPr>
        <w:t>说话人3 13:53</w:t>
      </w:r>
      <w:r>
        <w:rPr>
          <w:rFonts w:ascii="SimSun" w:hAnsi="SimSun" w:cs="SimSun"/>
        </w:rPr>
        <w:br/>
        <w:t>But I you don't personally believe that like the reason why there are so many origins， it's because the dragon ball festival is such。</w:t>
      </w:r>
    </w:p>
    <w:p w14:paraId="5B5E952B" w14:textId="77777777" w:rsidR="00CA4C8C" w:rsidRDefault="00000000">
      <w:pPr>
        <w:spacing w:before="240" w:after="240"/>
        <w:rPr>
          <w:rFonts w:ascii="SimSun" w:hAnsi="SimSun" w:cs="SimSun"/>
        </w:rPr>
      </w:pPr>
      <w:r>
        <w:rPr>
          <w:rFonts w:ascii="SimSun" w:hAnsi="SimSun" w:cs="SimSun"/>
        </w:rPr>
        <w:t>说话人1 14:13</w:t>
      </w:r>
      <w:r>
        <w:rPr>
          <w:rFonts w:ascii="SimSun" w:hAnsi="SimSun" w:cs="SimSun"/>
        </w:rPr>
        <w:br/>
        <w:t> a。</w:t>
      </w:r>
    </w:p>
    <w:p w14:paraId="568D8197" w14:textId="77777777" w:rsidR="00CA4C8C" w:rsidRDefault="00000000">
      <w:pPr>
        <w:spacing w:before="240" w:after="240"/>
        <w:rPr>
          <w:rFonts w:ascii="SimSun" w:hAnsi="SimSun" w:cs="SimSun"/>
        </w:rPr>
      </w:pPr>
      <w:r>
        <w:rPr>
          <w:rFonts w:ascii="SimSun" w:hAnsi="SimSun" w:cs="SimSun"/>
        </w:rPr>
        <w:t>说话人3 14:15</w:t>
      </w:r>
      <w:r>
        <w:rPr>
          <w:rFonts w:ascii="SimSun" w:hAnsi="SimSun" w:cs="SimSun"/>
        </w:rPr>
        <w:br/>
        <w:t> is a very inclusive festival。It's a very diverse festival so that where wherever it goes，the people it can adapt to different cultures and the people will claim a certain origin story for their own region。</w:t>
      </w:r>
    </w:p>
    <w:p w14:paraId="0DB15813" w14:textId="77777777" w:rsidR="00CA4C8C" w:rsidRDefault="00000000">
      <w:pPr>
        <w:spacing w:before="240" w:after="240"/>
        <w:rPr>
          <w:rFonts w:ascii="SimSun" w:hAnsi="SimSun" w:cs="SimSun"/>
        </w:rPr>
      </w:pPr>
      <w:r>
        <w:rPr>
          <w:rFonts w:ascii="SimSun" w:hAnsi="SimSun" w:cs="SimSun"/>
        </w:rPr>
        <w:br/>
        <w:t> So why do you think the dragon boat festival has so many origins goings？</w:t>
      </w:r>
    </w:p>
    <w:p w14:paraId="678C78B0" w14:textId="77777777" w:rsidR="00CA4C8C" w:rsidRDefault="00000000">
      <w:pPr>
        <w:spacing w:before="240" w:after="240"/>
        <w:rPr>
          <w:rFonts w:ascii="SimSun" w:hAnsi="SimSun" w:cs="SimSun"/>
        </w:rPr>
      </w:pPr>
      <w:r>
        <w:rPr>
          <w:rFonts w:ascii="SimSun" w:hAnsi="SimSun" w:cs="SimSun"/>
        </w:rPr>
        <w:t>说话人2 14:36</w:t>
      </w:r>
      <w:r>
        <w:rPr>
          <w:rFonts w:ascii="SimSun" w:hAnsi="SimSun" w:cs="SimSun"/>
        </w:rPr>
        <w:br/>
        <w:t> I think that dragon boat festival is a very inclusive festival and people from all over the world they will celebrate the same festival because they believe they have their own origin stories。 That's why they。</w:t>
      </w:r>
    </w:p>
    <w:p w14:paraId="12FEE317" w14:textId="77777777" w:rsidR="00CA4C8C" w:rsidRDefault="00000000">
      <w:pPr>
        <w:spacing w:before="240" w:after="240"/>
        <w:rPr>
          <w:rFonts w:ascii="SimSun" w:hAnsi="SimSun" w:cs="SimSun"/>
        </w:rPr>
      </w:pPr>
      <w:r>
        <w:rPr>
          <w:rFonts w:ascii="SimSun" w:hAnsi="SimSun" w:cs="SimSun"/>
        </w:rPr>
        <w:t>说话人3 14:59</w:t>
      </w:r>
      <w:r>
        <w:rPr>
          <w:rFonts w:ascii="SimSun" w:hAnsi="SimSun" w:cs="SimSun"/>
        </w:rPr>
        <w:br/>
        <w:t> what you sound like，where isis we kidnap you and say this is I I hate america，let her read it to account。</w:t>
      </w:r>
    </w:p>
    <w:p w14:paraId="575A9317" w14:textId="77777777" w:rsidR="00CA4C8C" w:rsidRDefault="00000000">
      <w:pPr>
        <w:spacing w:before="240" w:after="240"/>
        <w:rPr>
          <w:rFonts w:ascii="SimSun" w:hAnsi="SimSun" w:cs="SimSun"/>
        </w:rPr>
      </w:pPr>
      <w:r>
        <w:rPr>
          <w:rFonts w:ascii="SimSun" w:hAnsi="SimSun" w:cs="SimSun"/>
        </w:rPr>
        <w:lastRenderedPageBreak/>
        <w:t>说话人2 15:07</w:t>
      </w:r>
      <w:r>
        <w:rPr>
          <w:rFonts w:ascii="SimSun" w:hAnsi="SimSun" w:cs="SimSun"/>
        </w:rPr>
        <w:br/>
        <w:t>好好，你好，人类。But some people are just like this feeling。</w:t>
      </w:r>
    </w:p>
    <w:p w14:paraId="7DEC2B53" w14:textId="77777777" w:rsidR="00CA4C8C" w:rsidRDefault="00000000">
      <w:pPr>
        <w:spacing w:before="240" w:after="240"/>
        <w:rPr>
          <w:rFonts w:ascii="SimSun" w:hAnsi="SimSun" w:cs="SimSun"/>
        </w:rPr>
      </w:pPr>
      <w:r>
        <w:rPr>
          <w:rFonts w:ascii="SimSun" w:hAnsi="SimSun" w:cs="SimSun"/>
        </w:rPr>
        <w:t>说话人2 17:13</w:t>
      </w:r>
      <w:r>
        <w:rPr>
          <w:rFonts w:ascii="SimSun" w:hAnsi="SimSun" w:cs="SimSun"/>
        </w:rPr>
        <w:br/>
        <w:t> in chinese one it means beginning。 There are two meanings，one is afternoon and one is number five。 That's why the dragon boat festival we call it duan wu and also known as double 5th festival。The beginning。</w:t>
      </w:r>
    </w:p>
    <w:p w14:paraId="6846F966" w14:textId="77777777" w:rsidR="00CA4C8C" w:rsidRDefault="00000000">
      <w:pPr>
        <w:spacing w:before="240" w:after="240"/>
        <w:rPr>
          <w:rFonts w:ascii="SimSun" w:hAnsi="SimSun" w:cs="SimSun"/>
        </w:rPr>
      </w:pPr>
      <w:r>
        <w:rPr>
          <w:rFonts w:ascii="SimSun" w:hAnsi="SimSun" w:cs="SimSun"/>
        </w:rPr>
        <w:br/>
        <w:t> That's why the double 5th it means the beginning of。</w:t>
      </w:r>
    </w:p>
    <w:p w14:paraId="05DAADA0" w14:textId="77777777" w:rsidR="00CA4C8C" w:rsidRDefault="00000000">
      <w:pPr>
        <w:spacing w:before="240" w:after="240"/>
        <w:rPr>
          <w:rFonts w:ascii="SimSun" w:hAnsi="SimSun" w:cs="SimSun"/>
        </w:rPr>
      </w:pPr>
      <w:r>
        <w:rPr>
          <w:rFonts w:ascii="SimSun" w:hAnsi="SimSun" w:cs="SimSun"/>
        </w:rPr>
        <w:t>说话人3 17:42</w:t>
      </w:r>
      <w:r>
        <w:rPr>
          <w:rFonts w:ascii="SimSun" w:hAnsi="SimSun" w:cs="SimSun"/>
        </w:rPr>
        <w:br/>
        <w:t> don't literally means translates to the beginning of。</w:t>
      </w:r>
    </w:p>
    <w:p w14:paraId="3143985C" w14:textId="77777777" w:rsidR="00CA4C8C" w:rsidRDefault="00000000">
      <w:pPr>
        <w:spacing w:before="240" w:after="240"/>
        <w:rPr>
          <w:rFonts w:ascii="SimSun" w:hAnsi="SimSun" w:cs="SimSun"/>
        </w:rPr>
      </w:pPr>
      <w:r>
        <w:rPr>
          <w:rFonts w:ascii="SimSun" w:hAnsi="SimSun" w:cs="SimSun"/>
        </w:rPr>
        <w:t>说话人2 17:48</w:t>
      </w:r>
      <w:r>
        <w:rPr>
          <w:rFonts w:ascii="SimSun" w:hAnsi="SimSun" w:cs="SimSun"/>
        </w:rPr>
        <w:br/>
        <w:t> that's why duan wu means the beginning of。</w:t>
      </w:r>
    </w:p>
    <w:p w14:paraId="644EF5E0" w14:textId="77777777" w:rsidR="00CA4C8C" w:rsidRDefault="00000000">
      <w:pPr>
        <w:spacing w:before="240" w:after="240"/>
        <w:rPr>
          <w:rFonts w:ascii="SimSun" w:hAnsi="SimSun" w:cs="SimSun"/>
        </w:rPr>
      </w:pPr>
      <w:r>
        <w:rPr>
          <w:rFonts w:ascii="SimSun" w:hAnsi="SimSun" w:cs="SimSun"/>
        </w:rPr>
        <w:t>说话人3 18:02</w:t>
      </w:r>
      <w:r>
        <w:rPr>
          <w:rFonts w:ascii="SimSun" w:hAnsi="SimSun" w:cs="SimSun"/>
        </w:rPr>
        <w:br/>
        <w:t> after you visited， you saw that let's talk about the training that you saw。You visited。</w:t>
      </w:r>
    </w:p>
    <w:p w14:paraId="443B6CAA" w14:textId="77777777" w:rsidR="00CA4C8C" w:rsidRDefault="00000000">
      <w:pPr>
        <w:spacing w:before="240" w:after="240"/>
        <w:rPr>
          <w:rFonts w:ascii="SimSun" w:hAnsi="SimSun" w:cs="SimSun"/>
        </w:rPr>
      </w:pPr>
      <w:r>
        <w:rPr>
          <w:rFonts w:ascii="SimSun" w:hAnsi="SimSun" w:cs="SimSun"/>
        </w:rPr>
        <w:br/>
        <w:t> Actually，let's talk about your partner who's your partner and do you like that guy？</w:t>
      </w:r>
    </w:p>
    <w:p w14:paraId="36C48AE1" w14:textId="77777777" w:rsidR="00CA4C8C" w:rsidRDefault="00000000">
      <w:pPr>
        <w:spacing w:before="240" w:after="240"/>
        <w:rPr>
          <w:rFonts w:ascii="SimSun" w:hAnsi="SimSun" w:cs="SimSun"/>
        </w:rPr>
      </w:pPr>
      <w:r>
        <w:rPr>
          <w:rFonts w:ascii="SimSun" w:hAnsi="SimSun" w:cs="SimSun"/>
        </w:rPr>
        <w:t>说话人2 18:23</w:t>
      </w:r>
      <w:r>
        <w:rPr>
          <w:rFonts w:ascii="SimSun" w:hAnsi="SimSun" w:cs="SimSun"/>
        </w:rPr>
        <w:br/>
        <w:t> Jackie lowe。Yeah，this trip ii come to china。I have a good partner。Jackie lowe is funny。</w:t>
      </w:r>
    </w:p>
    <w:p w14:paraId="2F86D4D1" w14:textId="77777777" w:rsidR="00CA4C8C" w:rsidRDefault="00000000">
      <w:pPr>
        <w:spacing w:before="240" w:after="240"/>
        <w:rPr>
          <w:rFonts w:ascii="SimSun" w:hAnsi="SimSun" w:cs="SimSun"/>
        </w:rPr>
      </w:pPr>
      <w:r>
        <w:rPr>
          <w:rFonts w:ascii="SimSun" w:hAnsi="SimSun" w:cs="SimSun"/>
        </w:rPr>
        <w:t>说话人2 18:43</w:t>
      </w:r>
      <w:r>
        <w:rPr>
          <w:rFonts w:ascii="SimSun" w:hAnsi="SimSun" w:cs="SimSun"/>
        </w:rPr>
        <w:br/>
        <w:t> Actually this trip I come to china，I have a very cool guy partner。His name is called jackie lowe。 He's a very funny guy that I have ever seen in china like。</w:t>
      </w:r>
    </w:p>
    <w:p w14:paraId="629F196F" w14:textId="77777777" w:rsidR="00CA4C8C" w:rsidRDefault="00000000">
      <w:pPr>
        <w:spacing w:before="240" w:after="240"/>
        <w:rPr>
          <w:rFonts w:ascii="SimSun" w:hAnsi="SimSun" w:cs="SimSun"/>
        </w:rPr>
      </w:pPr>
      <w:r>
        <w:rPr>
          <w:rFonts w:ascii="SimSun" w:hAnsi="SimSun" w:cs="SimSun"/>
        </w:rPr>
        <w:t>说话人3 18:56</w:t>
      </w:r>
      <w:r>
        <w:rPr>
          <w:rFonts w:ascii="SimSun" w:hAnsi="SimSun" w:cs="SimSun"/>
        </w:rPr>
        <w:br/>
        <w:t> we don't need long sentences jackie lowe，he's a funny guy like things like that。Like I come to china really not every sentence starts from the beginning of this year， who is your partner？</w:t>
      </w:r>
    </w:p>
    <w:p w14:paraId="0C9FAA6B" w14:textId="77777777" w:rsidR="00CA4C8C" w:rsidRDefault="00000000">
      <w:pPr>
        <w:spacing w:before="240" w:after="240"/>
        <w:rPr>
          <w:rFonts w:ascii="SimSun" w:hAnsi="SimSun" w:cs="SimSun"/>
        </w:rPr>
      </w:pPr>
      <w:r>
        <w:rPr>
          <w:rFonts w:ascii="SimSun" w:hAnsi="SimSun" w:cs="SimSun"/>
        </w:rPr>
        <w:t>说话人2 19:10</w:t>
      </w:r>
      <w:r>
        <w:rPr>
          <w:rFonts w:ascii="SimSun" w:hAnsi="SimSun" w:cs="SimSun"/>
        </w:rPr>
        <w:br/>
        <w:t> I have a cool partner，jacqueline。Then why come？</w:t>
      </w:r>
    </w:p>
    <w:p w14:paraId="64597E58" w14:textId="77777777" w:rsidR="00CA4C8C" w:rsidRDefault="00000000">
      <w:pPr>
        <w:spacing w:before="240" w:after="240"/>
        <w:rPr>
          <w:rFonts w:ascii="SimSun" w:hAnsi="SimSun" w:cs="SimSun"/>
        </w:rPr>
      </w:pPr>
      <w:r>
        <w:rPr>
          <w:rFonts w:ascii="SimSun" w:hAnsi="SimSun" w:cs="SimSun"/>
        </w:rPr>
        <w:t>说话人3 19:17</w:t>
      </w:r>
      <w:r>
        <w:rPr>
          <w:rFonts w:ascii="SimSun" w:hAnsi="SimSun" w:cs="SimSun"/>
        </w:rPr>
        <w:br/>
        <w:t> Let's do take three，who is your partner？</w:t>
      </w:r>
    </w:p>
    <w:p w14:paraId="5850EE01" w14:textId="77777777" w:rsidR="00CA4C8C" w:rsidRDefault="00000000">
      <w:pPr>
        <w:spacing w:before="240" w:after="240"/>
        <w:rPr>
          <w:rFonts w:ascii="SimSun" w:hAnsi="SimSun" w:cs="SimSun"/>
        </w:rPr>
      </w:pPr>
      <w:r>
        <w:rPr>
          <w:rFonts w:ascii="SimSun" w:hAnsi="SimSun" w:cs="SimSun"/>
        </w:rPr>
        <w:lastRenderedPageBreak/>
        <w:t>说话人2 19:26</w:t>
      </w:r>
      <w:r>
        <w:rPr>
          <w:rFonts w:ascii="SimSun" w:hAnsi="SimSun" w:cs="SimSun"/>
        </w:rPr>
        <w:br/>
        <w:t> I have a cool guy as my partner，jackie lowe。He's a funny guy。</w:t>
      </w:r>
    </w:p>
    <w:p w14:paraId="5EDA445B" w14:textId="77777777" w:rsidR="00CA4C8C" w:rsidRDefault="00000000">
      <w:pPr>
        <w:spacing w:before="240" w:after="240"/>
        <w:rPr>
          <w:rFonts w:ascii="SimSun" w:hAnsi="SimSun" w:cs="SimSun"/>
        </w:rPr>
      </w:pPr>
      <w:r>
        <w:rPr>
          <w:rFonts w:ascii="SimSun" w:hAnsi="SimSun" w:cs="SimSun"/>
        </w:rPr>
        <w:t>说话人3 19:49</w:t>
      </w:r>
      <w:r>
        <w:rPr>
          <w:rFonts w:ascii="SimSun" w:hAnsi="SimSun" w:cs="SimSun"/>
        </w:rPr>
        <w:br/>
        <w:t> he tell us briefly about what he does and how you guys end up together going to more visit more coaches like he is more about he's obviously works in that industry so he knows that he won't use taking make it don't use these words I like。</w:t>
      </w:r>
    </w:p>
    <w:p w14:paraId="767D4965" w14:textId="77777777" w:rsidR="00CA4C8C" w:rsidRDefault="00000000">
      <w:pPr>
        <w:spacing w:before="240" w:after="240"/>
        <w:rPr>
          <w:rFonts w:ascii="SimSun" w:hAnsi="SimSun" w:cs="SimSun"/>
        </w:rPr>
      </w:pPr>
      <w:r>
        <w:rPr>
          <w:rFonts w:ascii="SimSun" w:hAnsi="SimSun" w:cs="SimSun"/>
        </w:rPr>
        <w:t>说话人2 20:11</w:t>
      </w:r>
      <w:r>
        <w:rPr>
          <w:rFonts w:ascii="SimSun" w:hAnsi="SimSun" w:cs="SimSun"/>
        </w:rPr>
        <w:br/>
        <w:t> jackie is a an expert in dragon boat and he coaches a lot of teams。</w:t>
      </w:r>
    </w:p>
    <w:p w14:paraId="3F75AEF0" w14:textId="77777777" w:rsidR="00CA4C8C" w:rsidRDefault="00000000">
      <w:pPr>
        <w:spacing w:before="240" w:after="240"/>
        <w:rPr>
          <w:rFonts w:ascii="SimSun" w:hAnsi="SimSun" w:cs="SimSun"/>
        </w:rPr>
      </w:pPr>
      <w:r>
        <w:rPr>
          <w:rFonts w:ascii="SimSun" w:hAnsi="SimSun" w:cs="SimSun"/>
        </w:rPr>
        <w:br/>
        <w:t> I was told he is very good in teaching his teams。</w:t>
      </w:r>
    </w:p>
    <w:p w14:paraId="20C501C9" w14:textId="77777777" w:rsidR="00CA4C8C" w:rsidRDefault="00000000">
      <w:pPr>
        <w:spacing w:before="240" w:after="240"/>
        <w:rPr>
          <w:rFonts w:ascii="SimSun" w:hAnsi="SimSun" w:cs="SimSun"/>
        </w:rPr>
      </w:pPr>
      <w:r>
        <w:rPr>
          <w:rFonts w:ascii="SimSun" w:hAnsi="SimSun" w:cs="SimSun"/>
        </w:rPr>
        <w:br/>
        <w:t>So that's why I want iii find him a good partner to go to this journey with。</w:t>
      </w:r>
    </w:p>
    <w:p w14:paraId="40E23245" w14:textId="77777777" w:rsidR="00CA4C8C" w:rsidRDefault="00000000">
      <w:pPr>
        <w:spacing w:before="240" w:after="240"/>
        <w:rPr>
          <w:rFonts w:ascii="SimSun" w:hAnsi="SimSun" w:cs="SimSun"/>
        </w:rPr>
      </w:pPr>
      <w:r>
        <w:rPr>
          <w:rFonts w:ascii="SimSun" w:hAnsi="SimSun" w:cs="SimSun"/>
        </w:rPr>
        <w:t>说话人1 20:31</w:t>
      </w:r>
      <w:r>
        <w:rPr>
          <w:rFonts w:ascii="SimSun" w:hAnsi="SimSun" w:cs="SimSun"/>
        </w:rPr>
        <w:br/>
        <w:t> me and you are doing me。Thank you。</w:t>
      </w:r>
    </w:p>
    <w:p w14:paraId="40AF4806" w14:textId="77777777" w:rsidR="00CA4C8C" w:rsidRDefault="00000000">
      <w:pPr>
        <w:spacing w:before="240" w:after="240"/>
        <w:rPr>
          <w:rFonts w:ascii="SimSun" w:hAnsi="SimSun" w:cs="SimSun"/>
        </w:rPr>
      </w:pPr>
      <w:r>
        <w:rPr>
          <w:rFonts w:ascii="SimSun" w:hAnsi="SimSun" w:cs="SimSun"/>
        </w:rPr>
        <w:t>说话人2 20:36</w:t>
      </w:r>
      <w:r>
        <w:rPr>
          <w:rFonts w:ascii="SimSun" w:hAnsi="SimSun" w:cs="SimSun"/>
        </w:rPr>
        <w:br/>
        <w:t> He wanted to introduce me a boyfriend。I cannot say something like that。</w:t>
      </w:r>
    </w:p>
    <w:p w14:paraId="1F6AE88C" w14:textId="77777777" w:rsidR="00CA4C8C" w:rsidRDefault="00000000">
      <w:pPr>
        <w:spacing w:before="240" w:after="240"/>
        <w:rPr>
          <w:rFonts w:ascii="SimSun" w:hAnsi="SimSun" w:cs="SimSun"/>
        </w:rPr>
      </w:pPr>
      <w:r>
        <w:rPr>
          <w:rFonts w:ascii="SimSun" w:hAnsi="SimSun" w:cs="SimSun"/>
        </w:rPr>
        <w:t>说话人3 20:43</w:t>
      </w:r>
      <w:r>
        <w:rPr>
          <w:rFonts w:ascii="SimSun" w:hAnsi="SimSun" w:cs="SimSun"/>
        </w:rPr>
        <w:br/>
        <w:t>I'm not the first thing you saying。 Where did he take you to go？</w:t>
      </w:r>
    </w:p>
    <w:p w14:paraId="6367F895" w14:textId="77777777" w:rsidR="00CA4C8C" w:rsidRDefault="00000000">
      <w:pPr>
        <w:spacing w:before="240" w:after="240"/>
        <w:rPr>
          <w:rFonts w:ascii="SimSun" w:hAnsi="SimSun" w:cs="SimSun"/>
        </w:rPr>
      </w:pPr>
      <w:r>
        <w:rPr>
          <w:rFonts w:ascii="SimSun" w:hAnsi="SimSun" w:cs="SimSun"/>
        </w:rPr>
        <w:t>说话人2 20:51</w:t>
      </w:r>
      <w:r>
        <w:rPr>
          <w:rFonts w:ascii="SimSun" w:hAnsi="SimSun" w:cs="SimSun"/>
        </w:rPr>
        <w:br/>
        <w:t> He brought me to a lot of old towns and villages to experience the traditions like the the culinary longzhou fan and also like to experience the dragon boats races and also he brought me to a training。</w:t>
      </w:r>
    </w:p>
    <w:p w14:paraId="26B84F09" w14:textId="77777777" w:rsidR="00CA4C8C" w:rsidRDefault="00000000">
      <w:pPr>
        <w:spacing w:before="240" w:after="240"/>
        <w:rPr>
          <w:rFonts w:ascii="SimSun" w:hAnsi="SimSun" w:cs="SimSun"/>
        </w:rPr>
      </w:pPr>
      <w:r>
        <w:rPr>
          <w:rFonts w:ascii="SimSun" w:hAnsi="SimSun" w:cs="SimSun"/>
        </w:rPr>
        <w:br/>
        <w:t> I got a chance to train as a dragon boat racer。 It's my first time trying to dragon boat activities and I find that it's interesting。</w:t>
      </w:r>
    </w:p>
    <w:p w14:paraId="07BCDD1F" w14:textId="77777777" w:rsidR="00CA4C8C" w:rsidRDefault="00000000">
      <w:pPr>
        <w:spacing w:before="240" w:after="240"/>
        <w:rPr>
          <w:rFonts w:ascii="SimSun" w:hAnsi="SimSun" w:cs="SimSun"/>
        </w:rPr>
      </w:pPr>
      <w:r>
        <w:rPr>
          <w:rFonts w:ascii="SimSun" w:hAnsi="SimSun" w:cs="SimSun"/>
        </w:rPr>
        <w:t>说话人3 21:30</w:t>
      </w:r>
      <w:r>
        <w:rPr>
          <w:rFonts w:ascii="SimSun" w:hAnsi="SimSun" w:cs="SimSun"/>
        </w:rPr>
        <w:br/>
        <w:t> let's talk about the going through that little like a little going through that little river in the start and then go into magic。It was legal and ok so jackie was taking me like I got scared for a little bit taking me to his little like dark neighborhood there's。</w:t>
      </w:r>
    </w:p>
    <w:p w14:paraId="737BA15C" w14:textId="77777777" w:rsidR="00CA4C8C" w:rsidRDefault="00000000">
      <w:pPr>
        <w:spacing w:before="240" w:after="240"/>
        <w:rPr>
          <w:rFonts w:ascii="SimSun" w:hAnsi="SimSun" w:cs="SimSun"/>
        </w:rPr>
      </w:pPr>
      <w:r>
        <w:rPr>
          <w:rFonts w:ascii="SimSun" w:hAnsi="SimSun" w:cs="SimSun"/>
        </w:rPr>
        <w:t>说话人1 21:50</w:t>
      </w:r>
      <w:r>
        <w:rPr>
          <w:rFonts w:ascii="SimSun" w:hAnsi="SimSun" w:cs="SimSun"/>
        </w:rPr>
        <w:br/>
        <w:t> a little river。I don't know what it would say it would be。Okay。</w:t>
      </w:r>
    </w:p>
    <w:p w14:paraId="68EA41FA" w14:textId="77777777" w:rsidR="00CA4C8C" w:rsidRDefault="00000000">
      <w:pPr>
        <w:spacing w:before="240" w:after="240"/>
        <w:rPr>
          <w:rFonts w:ascii="SimSun" w:hAnsi="SimSun" w:cs="SimSun"/>
        </w:rPr>
      </w:pPr>
      <w:r>
        <w:rPr>
          <w:rFonts w:ascii="SimSun" w:hAnsi="SimSun" w:cs="SimSun"/>
        </w:rPr>
        <w:lastRenderedPageBreak/>
        <w:t>说话人3 21:55</w:t>
      </w:r>
      <w:r>
        <w:rPr>
          <w:rFonts w:ascii="SimSun" w:hAnsi="SimSun" w:cs="SimSun"/>
        </w:rPr>
        <w:br/>
        <w:t>Where did jackie pick you？First？</w:t>
      </w:r>
    </w:p>
    <w:p w14:paraId="7DF201E3" w14:textId="77777777" w:rsidR="00CA4C8C" w:rsidRDefault="00000000">
      <w:pPr>
        <w:spacing w:before="240" w:after="240"/>
        <w:rPr>
          <w:rFonts w:ascii="SimSun" w:hAnsi="SimSun" w:cs="SimSun"/>
        </w:rPr>
      </w:pPr>
      <w:r>
        <w:rPr>
          <w:rFonts w:ascii="SimSun" w:hAnsi="SimSun" w:cs="SimSun"/>
        </w:rPr>
        <w:t>说话人2 21:57</w:t>
      </w:r>
      <w:r>
        <w:rPr>
          <w:rFonts w:ascii="SimSun" w:hAnsi="SimSun" w:cs="SimSun"/>
        </w:rPr>
        <w:br/>
        <w:t> I was brought to this dark neighborhood and then suddenly I saw there was a unique gym over there and I was really surprised like好，I was really surprised how people were trained in that particular unique team。</w:t>
      </w:r>
    </w:p>
    <w:p w14:paraId="483F5B26" w14:textId="77777777" w:rsidR="00CA4C8C" w:rsidRDefault="00000000">
      <w:pPr>
        <w:spacing w:before="240" w:after="240"/>
        <w:rPr>
          <w:rFonts w:ascii="SimSun" w:hAnsi="SimSun" w:cs="SimSun"/>
        </w:rPr>
      </w:pPr>
      <w:r>
        <w:rPr>
          <w:rFonts w:ascii="SimSun" w:hAnsi="SimSun" w:cs="SimSun"/>
        </w:rPr>
        <w:br/>
        <w:t> I was told the gym is for the best team to train in that gym。</w:t>
      </w:r>
    </w:p>
    <w:p w14:paraId="41989A0B" w14:textId="77777777" w:rsidR="00CA4C8C" w:rsidRDefault="00000000">
      <w:pPr>
        <w:spacing w:before="240" w:after="240"/>
        <w:rPr>
          <w:rFonts w:ascii="SimSun" w:hAnsi="SimSun" w:cs="SimSun"/>
        </w:rPr>
      </w:pPr>
      <w:r>
        <w:rPr>
          <w:rFonts w:ascii="SimSun" w:hAnsi="SimSun" w:cs="SimSun"/>
        </w:rPr>
        <w:t>说话人3 22:27</w:t>
      </w:r>
      <w:r>
        <w:rPr>
          <w:rFonts w:ascii="SimSun" w:hAnsi="SimSun" w:cs="SimSun"/>
        </w:rPr>
        <w:br/>
        <w:t> ok again like it's chilly like ok so Jackie so you want to talk about the journey and then once you're in the gym it's not just some random gym is but so actually we're going to training for team and their training in the like very unique and it's just neighborhood set up。 It's wrong。 This kind of community space in the neighborhood that they have what Jimmy with the family and because like all the neighbors are so supportive of this team that like their whole community space is turning through their training ground。</w:t>
      </w:r>
    </w:p>
    <w:p w14:paraId="165A7EA7" w14:textId="77777777" w:rsidR="00CA4C8C" w:rsidRDefault="00000000">
      <w:pPr>
        <w:spacing w:before="240" w:after="240"/>
        <w:rPr>
          <w:rFonts w:ascii="SimSun" w:hAnsi="SimSun" w:cs="SimSun"/>
        </w:rPr>
      </w:pPr>
      <w:r>
        <w:rPr>
          <w:rFonts w:ascii="SimSun" w:hAnsi="SimSun" w:cs="SimSun"/>
        </w:rPr>
        <w:br/>
        <w:t>Okay，you know what I mean like just like logic。Yeah。 Where did Jackie take you first？</w:t>
      </w:r>
    </w:p>
    <w:p w14:paraId="28B97A4D" w14:textId="77777777" w:rsidR="00CA4C8C" w:rsidRDefault="00000000">
      <w:pPr>
        <w:spacing w:before="240" w:after="240"/>
        <w:rPr>
          <w:rFonts w:ascii="SimSun" w:hAnsi="SimSun" w:cs="SimSun"/>
        </w:rPr>
      </w:pPr>
      <w:r>
        <w:rPr>
          <w:rFonts w:ascii="SimSun" w:hAnsi="SimSun" w:cs="SimSun"/>
        </w:rPr>
        <w:t>说话人2 23:16</w:t>
      </w:r>
      <w:r>
        <w:rPr>
          <w:rFonts w:ascii="SimSun" w:hAnsi="SimSun" w:cs="SimSun"/>
        </w:rPr>
        <w:br/>
        <w:t>I was brought to this dark neighborhood and to see the training of Qing yundai that it's okay。</w:t>
      </w:r>
    </w:p>
    <w:p w14:paraId="6E95A733" w14:textId="77777777" w:rsidR="00CA4C8C" w:rsidRDefault="00000000">
      <w:pPr>
        <w:spacing w:before="240" w:after="240"/>
        <w:rPr>
          <w:rFonts w:ascii="SimSun" w:hAnsi="SimSun" w:cs="SimSun"/>
        </w:rPr>
      </w:pPr>
      <w:r>
        <w:rPr>
          <w:rFonts w:ascii="SimSun" w:hAnsi="SimSun" w:cs="SimSun"/>
        </w:rPr>
        <w:t>说话人3 23:26</w:t>
      </w:r>
      <w:r>
        <w:rPr>
          <w:rFonts w:ascii="SimSun" w:hAnsi="SimSun" w:cs="SimSun"/>
        </w:rPr>
        <w:br/>
        <w:t>So what the reason why I mentioned the dark neighborhood is so that you can make a bit out of it like it's funny that you met this guy and the first thing where does the guy take you in a dark little neighborhood，we don't wear anything，but if you cannot do that，then let's not do that。</w:t>
      </w:r>
    </w:p>
    <w:p w14:paraId="67283494" w14:textId="57ED5513" w:rsidR="00CA4C8C" w:rsidRDefault="00000000">
      <w:pPr>
        <w:spacing w:before="240" w:after="240"/>
        <w:rPr>
          <w:rFonts w:ascii="SimSun" w:hAnsi="SimSun" w:cs="SimSun" w:hint="eastAsia"/>
        </w:rPr>
      </w:pPr>
      <w:r>
        <w:rPr>
          <w:rFonts w:ascii="SimSun" w:hAnsi="SimSun" w:cs="SimSun"/>
        </w:rPr>
        <w:br/>
        <w:t>What do we say is that is we so Jackie took me through chairman wei training for the reason like it was in the 9th because everybody has been working today。</w:t>
      </w:r>
    </w:p>
    <w:p w14:paraId="0C761112" w14:textId="77777777" w:rsidR="00CA4C8C" w:rsidRDefault="00000000">
      <w:pPr>
        <w:spacing w:before="240" w:after="240"/>
        <w:rPr>
          <w:rFonts w:ascii="SimSun" w:hAnsi="SimSun" w:cs="SimSun"/>
        </w:rPr>
      </w:pPr>
      <w:r>
        <w:rPr>
          <w:rFonts w:ascii="SimSun" w:hAnsi="SimSun" w:cs="SimSun"/>
        </w:rPr>
        <w:t>说话人3 23:53</w:t>
      </w:r>
      <w:r>
        <w:rPr>
          <w:rFonts w:ascii="SimSun" w:hAnsi="SimSun" w:cs="SimSun"/>
        </w:rPr>
        <w:br/>
        <w:t> where did Jackie？Thank you。</w:t>
      </w:r>
    </w:p>
    <w:p w14:paraId="2879AA52" w14:textId="77777777" w:rsidR="00CA4C8C" w:rsidRDefault="00000000">
      <w:pPr>
        <w:spacing w:before="240" w:after="240"/>
        <w:rPr>
          <w:rFonts w:ascii="SimSun" w:hAnsi="SimSun" w:cs="SimSun"/>
        </w:rPr>
      </w:pPr>
      <w:r>
        <w:rPr>
          <w:rFonts w:ascii="SimSun" w:hAnsi="SimSun" w:cs="SimSun"/>
        </w:rPr>
        <w:t>说话人2 23:56</w:t>
      </w:r>
      <w:r>
        <w:rPr>
          <w:rFonts w:ascii="SimSun" w:hAnsi="SimSun" w:cs="SimSun"/>
        </w:rPr>
        <w:br/>
        <w:t xml:space="preserve"> Jackie brought me to this neighborhood and it was a dark night and then II </w:t>
      </w:r>
      <w:r>
        <w:rPr>
          <w:rFonts w:ascii="SimSun" w:hAnsi="SimSun" w:cs="SimSun"/>
        </w:rPr>
        <w:lastRenderedPageBreak/>
        <w:t>was supposed to experience and get to see the training from Qing yundai。 The moment I walk into this unique gym that was found in the neighborhood，I was amazed by the the special equipments that is in the gym。And that night II i've seen like Qing Yun对 they use a special machine to train for the threes。 And Jackie，let me try on those machine and which is very system。</w:t>
      </w:r>
    </w:p>
    <w:p w14:paraId="5E87C9E7" w14:textId="77777777" w:rsidR="00CA4C8C" w:rsidRDefault="00000000">
      <w:pPr>
        <w:spacing w:before="240" w:after="240"/>
        <w:rPr>
          <w:rFonts w:ascii="SimSun" w:hAnsi="SimSun" w:cs="SimSun"/>
        </w:rPr>
      </w:pPr>
      <w:r>
        <w:rPr>
          <w:rFonts w:ascii="SimSun" w:hAnsi="SimSun" w:cs="SimSun"/>
        </w:rPr>
        <w:t>说话人3 24:44</w:t>
      </w:r>
      <w:r>
        <w:rPr>
          <w:rFonts w:ascii="SimSun" w:hAnsi="SimSun" w:cs="SimSun"/>
        </w:rPr>
        <w:br/>
        <w:t> ok。</w:t>
      </w:r>
    </w:p>
    <w:p w14:paraId="1A599303" w14:textId="77777777" w:rsidR="00CA4C8C" w:rsidRDefault="00000000">
      <w:pPr>
        <w:spacing w:before="240" w:after="240"/>
        <w:rPr>
          <w:rFonts w:ascii="SimSun" w:hAnsi="SimSun" w:cs="SimSun"/>
        </w:rPr>
      </w:pPr>
      <w:r>
        <w:rPr>
          <w:rFonts w:ascii="SimSun" w:hAnsi="SimSun" w:cs="SimSun"/>
        </w:rPr>
        <w:t>说话人2 24:47</w:t>
      </w:r>
      <w:r>
        <w:rPr>
          <w:rFonts w:ascii="SimSun" w:hAnsi="SimSun" w:cs="SimSun"/>
        </w:rPr>
        <w:br/>
        <w:t> Jackie insisted me to try on that particular machine so that I get better as a beginning as a beginner in the dragon boat activities。</w:t>
      </w:r>
    </w:p>
    <w:p w14:paraId="06528BD3" w14:textId="46E5A2BA" w:rsidR="00CA4C8C" w:rsidRDefault="00000000">
      <w:pPr>
        <w:spacing w:before="240" w:after="240"/>
        <w:rPr>
          <w:rFonts w:ascii="SimSun" w:hAnsi="SimSun" w:cs="SimSun"/>
        </w:rPr>
      </w:pPr>
      <w:r>
        <w:rPr>
          <w:rFonts w:ascii="SimSun" w:hAnsi="SimSun" w:cs="SimSun"/>
        </w:rPr>
        <w:t> I am a part of police to say it。</w:t>
      </w:r>
    </w:p>
    <w:p w14:paraId="27CADC12" w14:textId="4B4F8533" w:rsidR="00CA4C8C" w:rsidRDefault="00000000">
      <w:pPr>
        <w:spacing w:before="240" w:after="240"/>
        <w:rPr>
          <w:rFonts w:ascii="SimSun" w:hAnsi="SimSun" w:cs="SimSun"/>
        </w:rPr>
      </w:pPr>
      <w:r>
        <w:rPr>
          <w:rFonts w:ascii="SimSun" w:hAnsi="SimSun" w:cs="SimSun"/>
        </w:rPr>
        <w:t>说话人2 25:14</w:t>
      </w:r>
      <w:r>
        <w:rPr>
          <w:rFonts w:ascii="SimSun" w:hAnsi="SimSun" w:cs="SimSun"/>
        </w:rPr>
        <w:br/>
        <w:t> Qing</w:t>
      </w:r>
      <w:r w:rsidR="005827B4">
        <w:rPr>
          <w:rFonts w:ascii="SimSun" w:hAnsi="SimSun" w:cs="SimSun" w:hint="eastAsia"/>
        </w:rPr>
        <w:t>yun Dui</w:t>
      </w:r>
      <w:r>
        <w:rPr>
          <w:rFonts w:ascii="SimSun" w:hAnsi="SimSun" w:cs="SimSun"/>
        </w:rPr>
        <w:t xml:space="preserve"> is the best team in the D</w:t>
      </w:r>
      <w:r w:rsidR="005827B4">
        <w:rPr>
          <w:rFonts w:ascii="SimSun" w:hAnsi="SimSun" w:cs="SimSun" w:hint="eastAsia"/>
        </w:rPr>
        <w:t>ie</w:t>
      </w:r>
      <w:r>
        <w:rPr>
          <w:rFonts w:ascii="SimSun" w:hAnsi="SimSun" w:cs="SimSun"/>
        </w:rPr>
        <w:t xml:space="preserve"> jiao area。And I heard that there have been winners throughout the years in the dragon boat races。 I get to meet li Zhao Lian。Li Zhao Lian is very professional。 He's very good looking and fit。And de Zhao is a race where we know about the dragon boat races。They have like different races like sea s point race and they use like four letters to compete in the dragon boat races。 L letter I letter，c letter and s points。 I and Qing Yun du is the best when they do drifting skill on the dragon boat race。</w:t>
      </w:r>
    </w:p>
    <w:p w14:paraId="2C695DC8" w14:textId="77777777" w:rsidR="00CA4C8C" w:rsidRDefault="00000000">
      <w:pPr>
        <w:spacing w:before="240" w:after="240"/>
        <w:rPr>
          <w:rFonts w:ascii="SimSun" w:hAnsi="SimSun" w:cs="SimSun"/>
        </w:rPr>
      </w:pPr>
      <w:r>
        <w:rPr>
          <w:rFonts w:ascii="SimSun" w:hAnsi="SimSun" w:cs="SimSun"/>
        </w:rPr>
        <w:t>说话人3 26:23</w:t>
      </w:r>
      <w:r>
        <w:rPr>
          <w:rFonts w:ascii="SimSun" w:hAnsi="SimSun" w:cs="SimSun"/>
        </w:rPr>
        <w:br/>
        <w:t> that day。</w:t>
      </w:r>
    </w:p>
    <w:p w14:paraId="613F80D2" w14:textId="77777777" w:rsidR="00CA4C8C" w:rsidRDefault="00000000">
      <w:pPr>
        <w:spacing w:before="240" w:after="240"/>
        <w:rPr>
          <w:rFonts w:ascii="SimSun" w:hAnsi="SimSun" w:cs="SimSun"/>
        </w:rPr>
      </w:pPr>
      <w:r>
        <w:rPr>
          <w:rFonts w:ascii="SimSun" w:hAnsi="SimSun" w:cs="SimSun"/>
        </w:rPr>
        <w:t>说话人1 27:23</w:t>
      </w:r>
      <w:r>
        <w:rPr>
          <w:rFonts w:ascii="SimSun" w:hAnsi="SimSun" w:cs="SimSun"/>
        </w:rPr>
        <w:br/>
        <w:t> when you saw the detail race。</w:t>
      </w:r>
    </w:p>
    <w:p w14:paraId="5C3DD6D9" w14:textId="77777777" w:rsidR="00CA4C8C" w:rsidRDefault="00000000">
      <w:pPr>
        <w:spacing w:before="240" w:after="240"/>
        <w:rPr>
          <w:rFonts w:ascii="SimSun" w:hAnsi="SimSun" w:cs="SimSun"/>
        </w:rPr>
      </w:pPr>
      <w:r>
        <w:rPr>
          <w:rFonts w:ascii="SimSun" w:hAnsi="SimSun" w:cs="SimSun"/>
        </w:rPr>
        <w:t>说话人2 27:26</w:t>
      </w:r>
      <w:r>
        <w:rPr>
          <w:rFonts w:ascii="SimSun" w:hAnsi="SimSun" w:cs="SimSun"/>
        </w:rPr>
        <w:br/>
        <w:t>So the first race Jackie brought me to was the agile race。 I was really excited and we were waiting about Qing Yun对to appear on the race and to x to witness the best race ever。But all of expectation we saw there was a guy fell into the water from that team and I bet they were very disappointed，but they had a very good spirit that I saw。And because within a few second，the teammate was able to save the guy from the water。</w:t>
      </w:r>
    </w:p>
    <w:p w14:paraId="4B682583" w14:textId="77777777" w:rsidR="00CA4C8C" w:rsidRDefault="00000000">
      <w:pPr>
        <w:spacing w:before="240" w:after="240"/>
        <w:rPr>
          <w:rFonts w:ascii="SimSun" w:hAnsi="SimSun" w:cs="SimSun"/>
        </w:rPr>
      </w:pPr>
      <w:r>
        <w:rPr>
          <w:rFonts w:ascii="SimSun" w:hAnsi="SimSun" w:cs="SimSun"/>
        </w:rPr>
        <w:t>说话人1 28:09</w:t>
      </w:r>
      <w:r>
        <w:rPr>
          <w:rFonts w:ascii="SimSun" w:hAnsi="SimSun" w:cs="SimSun"/>
        </w:rPr>
        <w:br/>
        <w:t> again and talking about the drifting like the drink more drifting。</w:t>
      </w:r>
    </w:p>
    <w:p w14:paraId="7573F4E5" w14:textId="77777777" w:rsidR="00CA4C8C" w:rsidRDefault="00000000">
      <w:pPr>
        <w:spacing w:before="240" w:after="240"/>
        <w:rPr>
          <w:rFonts w:ascii="SimSun" w:hAnsi="SimSun" w:cs="SimSun"/>
        </w:rPr>
      </w:pPr>
      <w:r>
        <w:rPr>
          <w:rFonts w:ascii="SimSun" w:hAnsi="SimSun" w:cs="SimSun"/>
        </w:rPr>
        <w:lastRenderedPageBreak/>
        <w:br/>
        <w:t>In general，that's the first time I saw it。I give us some reaction like that was impossible like it's in a car trip。</w:t>
      </w:r>
    </w:p>
    <w:p w14:paraId="7C86DB04" w14:textId="77777777" w:rsidR="00CA4C8C" w:rsidRDefault="00000000">
      <w:pPr>
        <w:spacing w:before="240" w:after="240"/>
        <w:rPr>
          <w:rFonts w:ascii="SimSun" w:hAnsi="SimSun" w:cs="SimSun"/>
        </w:rPr>
      </w:pPr>
      <w:r>
        <w:rPr>
          <w:rFonts w:ascii="SimSun" w:hAnsi="SimSun" w:cs="SimSun"/>
        </w:rPr>
        <w:t>说话人3 28:21</w:t>
      </w:r>
      <w:r>
        <w:rPr>
          <w:rFonts w:ascii="SimSun" w:hAnsi="SimSun" w:cs="SimSun"/>
        </w:rPr>
        <w:br/>
        <w:t>But like this is the whole other level dragon drifting。</w:t>
      </w:r>
    </w:p>
    <w:p w14:paraId="5C8D22F6" w14:textId="77777777" w:rsidR="00CA4C8C" w:rsidRDefault="00000000">
      <w:pPr>
        <w:spacing w:before="240" w:after="240"/>
        <w:rPr>
          <w:rFonts w:ascii="SimSun" w:hAnsi="SimSun" w:cs="SimSun"/>
        </w:rPr>
      </w:pPr>
      <w:r>
        <w:rPr>
          <w:rFonts w:ascii="SimSun" w:hAnsi="SimSun" w:cs="SimSun"/>
        </w:rPr>
        <w:t>说话人2 28:33</w:t>
      </w:r>
      <w:r>
        <w:rPr>
          <w:rFonts w:ascii="SimSun" w:hAnsi="SimSun" w:cs="SimSun"/>
        </w:rPr>
        <w:br/>
        <w:t> That was like the first time I saw car drifting on the water。But III know it's funny，but the drifting part really makes me think that it needs a lot of effort and hard work to reach that point of skill。 People，I wonder how many years these team players have been trained to be able to race on this drifting race。</w:t>
      </w:r>
    </w:p>
    <w:p w14:paraId="2D83109C" w14:textId="77777777" w:rsidR="00CA4C8C" w:rsidRDefault="00000000">
      <w:pPr>
        <w:spacing w:before="240" w:after="240"/>
        <w:rPr>
          <w:rFonts w:ascii="SimSun" w:hAnsi="SimSun" w:cs="SimSun"/>
        </w:rPr>
      </w:pPr>
      <w:r>
        <w:rPr>
          <w:rFonts w:ascii="SimSun" w:hAnsi="SimSun" w:cs="SimSun"/>
        </w:rPr>
        <w:t>说话人1 29:13</w:t>
      </w:r>
      <w:r>
        <w:rPr>
          <w:rFonts w:ascii="SimSun" w:hAnsi="SimSun" w:cs="SimSun"/>
        </w:rPr>
        <w:br/>
        <w:t>Also I think a。</w:t>
      </w:r>
    </w:p>
    <w:p w14:paraId="1820F0F7" w14:textId="77777777" w:rsidR="00CA4C8C" w:rsidRDefault="00000000">
      <w:pPr>
        <w:spacing w:before="240" w:after="240"/>
        <w:rPr>
          <w:rFonts w:ascii="SimSun" w:hAnsi="SimSun" w:cs="SimSun"/>
        </w:rPr>
      </w:pPr>
      <w:r>
        <w:rPr>
          <w:rFonts w:ascii="SimSun" w:hAnsi="SimSun" w:cs="SimSun"/>
        </w:rPr>
        <w:t>说话人3 29:15</w:t>
      </w:r>
      <w:r>
        <w:rPr>
          <w:rFonts w:ascii="SimSun" w:hAnsi="SimSun" w:cs="SimSun"/>
        </w:rPr>
        <w:br/>
        <w:t> lot of talk about the woman。</w:t>
      </w:r>
    </w:p>
    <w:p w14:paraId="42C8E15D" w14:textId="77777777" w:rsidR="00CA4C8C" w:rsidRDefault="00000000">
      <w:pPr>
        <w:spacing w:before="240" w:after="240"/>
        <w:rPr>
          <w:rFonts w:ascii="SimSun" w:hAnsi="SimSun" w:cs="SimSun"/>
        </w:rPr>
      </w:pPr>
      <w:r>
        <w:rPr>
          <w:rFonts w:ascii="SimSun" w:hAnsi="SimSun" w:cs="SimSun"/>
        </w:rPr>
        <w:t>说话人1 29:20</w:t>
      </w:r>
      <w:r>
        <w:rPr>
          <w:rFonts w:ascii="SimSun" w:hAnsi="SimSun" w:cs="SimSun"/>
        </w:rPr>
        <w:br/>
        <w:t>female racers and entrepreneurs and feel bad like the female presence is growing and is very strong。</w:t>
      </w:r>
    </w:p>
    <w:p w14:paraId="2F7A7804" w14:textId="77777777" w:rsidR="00CA4C8C" w:rsidRDefault="00000000">
      <w:pPr>
        <w:spacing w:before="240" w:after="240"/>
        <w:rPr>
          <w:rFonts w:ascii="SimSun" w:hAnsi="SimSun" w:cs="SimSun"/>
        </w:rPr>
      </w:pPr>
      <w:r>
        <w:rPr>
          <w:rFonts w:ascii="SimSun" w:hAnsi="SimSun" w:cs="SimSun"/>
        </w:rPr>
        <w:t>说话人3 29:32</w:t>
      </w:r>
      <w:r>
        <w:rPr>
          <w:rFonts w:ascii="SimSun" w:hAnsi="SimSun" w:cs="SimSun"/>
        </w:rPr>
        <w:br/>
        <w:t>especially还有一个问题。</w:t>
      </w:r>
    </w:p>
    <w:p w14:paraId="085AF305" w14:textId="77777777" w:rsidR="00CA4C8C" w:rsidRDefault="00000000">
      <w:pPr>
        <w:spacing w:before="240" w:after="240"/>
        <w:rPr>
          <w:rFonts w:ascii="SimSun" w:hAnsi="SimSun" w:cs="SimSun"/>
        </w:rPr>
      </w:pPr>
      <w:r>
        <w:rPr>
          <w:rFonts w:ascii="SimSun" w:hAnsi="SimSun" w:cs="SimSun"/>
        </w:rPr>
        <w:t>说话人1 29:36</w:t>
      </w:r>
      <w:r>
        <w:rPr>
          <w:rFonts w:ascii="SimSun" w:hAnsi="SimSun" w:cs="SimSun"/>
        </w:rPr>
        <w:br/>
        <w:t> when the new trip is worth not， you can go over it about that。</w:t>
      </w:r>
    </w:p>
    <w:p w14:paraId="2429B7D2" w14:textId="77777777" w:rsidR="00CA4C8C" w:rsidRDefault="00000000">
      <w:pPr>
        <w:spacing w:before="240" w:after="240"/>
        <w:rPr>
          <w:rFonts w:ascii="SimSun" w:hAnsi="SimSun" w:cs="SimSun"/>
        </w:rPr>
      </w:pPr>
      <w:r>
        <w:rPr>
          <w:rFonts w:ascii="SimSun" w:hAnsi="SimSun" w:cs="SimSun"/>
        </w:rPr>
        <w:t>说话人2 29:45</w:t>
      </w:r>
      <w:r>
        <w:rPr>
          <w:rFonts w:ascii="SimSun" w:hAnsi="SimSun" w:cs="SimSun"/>
        </w:rPr>
        <w:br/>
        <w:t> As I understand the old tradition for Chinese people like。</w:t>
      </w:r>
    </w:p>
    <w:p w14:paraId="6F7DC52F" w14:textId="77777777" w:rsidR="00CA4C8C" w:rsidRDefault="00000000">
      <w:pPr>
        <w:spacing w:before="240" w:after="240"/>
        <w:rPr>
          <w:rFonts w:ascii="SimSun" w:hAnsi="SimSun" w:cs="SimSun"/>
        </w:rPr>
      </w:pPr>
      <w:r>
        <w:rPr>
          <w:rFonts w:ascii="SimSun" w:hAnsi="SimSun" w:cs="SimSun"/>
        </w:rPr>
        <w:t>说话人3 29:49</w:t>
      </w:r>
      <w:r>
        <w:rPr>
          <w:rFonts w:ascii="SimSun" w:hAnsi="SimSun" w:cs="SimSun"/>
        </w:rPr>
        <w:br/>
        <w:t> as you understand，I I know like historically dragon boat does not allow women。</w:t>
      </w:r>
    </w:p>
    <w:p w14:paraId="47028A5E" w14:textId="77777777" w:rsidR="00CA4C8C" w:rsidRDefault="00000000">
      <w:pPr>
        <w:spacing w:before="240" w:after="240"/>
        <w:rPr>
          <w:rFonts w:ascii="SimSun" w:hAnsi="SimSun" w:cs="SimSun"/>
        </w:rPr>
      </w:pPr>
      <w:r>
        <w:rPr>
          <w:rFonts w:ascii="SimSun" w:hAnsi="SimSun" w:cs="SimSun"/>
        </w:rPr>
        <w:t>说话人1 29:56</w:t>
      </w:r>
      <w:r>
        <w:rPr>
          <w:rFonts w:ascii="SimSun" w:hAnsi="SimSun" w:cs="SimSun"/>
        </w:rPr>
        <w:br/>
        <w:t>Okay。</w:t>
      </w:r>
    </w:p>
    <w:p w14:paraId="47832060" w14:textId="77777777" w:rsidR="00CA4C8C" w:rsidRDefault="00000000">
      <w:pPr>
        <w:spacing w:before="240" w:after="240"/>
        <w:rPr>
          <w:rFonts w:ascii="SimSun" w:hAnsi="SimSun" w:cs="SimSun"/>
        </w:rPr>
      </w:pPr>
      <w:r>
        <w:rPr>
          <w:rFonts w:ascii="SimSun" w:hAnsi="SimSun" w:cs="SimSun"/>
        </w:rPr>
        <w:t>说话人2 29:58</w:t>
      </w:r>
      <w:r>
        <w:rPr>
          <w:rFonts w:ascii="SimSun" w:hAnsi="SimSun" w:cs="SimSun"/>
        </w:rPr>
        <w:br/>
        <w:t xml:space="preserve"> In the olden days， dragon boat in the olden days，dragon boats do not allow women who take part in the races。 I can see in the modern days， this tradition has been evolved to different aspects where women can take part and </w:t>
      </w:r>
      <w:r>
        <w:rPr>
          <w:rFonts w:ascii="SimSun" w:hAnsi="SimSun" w:cs="SimSun"/>
        </w:rPr>
        <w:lastRenderedPageBreak/>
        <w:t>also be part of this business partner in this dragon boat activities。And I can see like they are stronger and more powerful when it comes to persistence and they believe they can change the old traditions。 I want to learn more about this beautiful spirit that I can have more opportunities in the future and I believe like any other women in the world，they can also like learn from the Chinese woman how they change this tradition to become more。 I believe that a lot of women they will learn from Chinese woman to become more entrepreneur。</w:t>
      </w:r>
    </w:p>
    <w:p w14:paraId="0C7DCFC1" w14:textId="77777777" w:rsidR="00CA4C8C" w:rsidRDefault="00000000">
      <w:pPr>
        <w:spacing w:before="240" w:after="240"/>
        <w:rPr>
          <w:rFonts w:ascii="SimSun" w:hAnsi="SimSun" w:cs="SimSun"/>
        </w:rPr>
      </w:pPr>
      <w:r>
        <w:rPr>
          <w:rFonts w:ascii="SimSun" w:hAnsi="SimSun" w:cs="SimSun"/>
        </w:rPr>
        <w:t>说话人1 31:22</w:t>
      </w:r>
      <w:r>
        <w:rPr>
          <w:rFonts w:ascii="SimSun" w:hAnsi="SimSun" w:cs="SimSun"/>
        </w:rPr>
        <w:br/>
        <w:t>Right，ok。</w:t>
      </w:r>
    </w:p>
    <w:sectPr w:rsidR="00CA4C8C">
      <w:footerReference w:type="default" r:id="rId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6527" w14:textId="77777777" w:rsidR="00CF1E09" w:rsidRDefault="00CF1E09">
      <w:r>
        <w:separator/>
      </w:r>
    </w:p>
  </w:endnote>
  <w:endnote w:type="continuationSeparator" w:id="0">
    <w:p w14:paraId="4711E4D9" w14:textId="77777777" w:rsidR="00CF1E09" w:rsidRDefault="00CF1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宋体 (中文正文)">
    <w:altName w:val="SimSun"/>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CAB9" w14:textId="77777777" w:rsidR="00CA4C8C" w:rsidRDefault="00000000">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22AB" w14:textId="77777777" w:rsidR="00CF1E09" w:rsidRDefault="00CF1E09">
      <w:r>
        <w:separator/>
      </w:r>
    </w:p>
  </w:footnote>
  <w:footnote w:type="continuationSeparator" w:id="0">
    <w:p w14:paraId="557419CE" w14:textId="77777777" w:rsidR="00CF1E09" w:rsidRDefault="00CF1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proofState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4C8C"/>
    <w:rsid w:val="001251D9"/>
    <w:rsid w:val="005827B4"/>
    <w:rsid w:val="00CA4C8C"/>
    <w:rsid w:val="00CF1E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CC542"/>
  <w15:docId w15:val="{D31AAFBF-EB64-1444-BD0C-9B97A6E3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2230</Words>
  <Characters>12712</Characters>
  <Application>Microsoft Office Word</Application>
  <DocSecurity>0</DocSecurity>
  <Lines>105</Lines>
  <Paragraphs>29</Paragraphs>
  <ScaleCrop>false</ScaleCrop>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Alima Strickland</cp:lastModifiedBy>
  <cp:revision>1</cp:revision>
  <dcterms:created xsi:type="dcterms:W3CDTF">2024-07-17T03:23:00Z</dcterms:created>
  <dcterms:modified xsi:type="dcterms:W3CDTF">2024-07-17T03:27:00Z</dcterms:modified>
</cp:coreProperties>
</file>